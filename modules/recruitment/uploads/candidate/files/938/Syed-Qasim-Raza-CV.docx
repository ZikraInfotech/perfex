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3A077F">
        <w:trPr>
          <w:trHeight w:hRule="exact" w:val="1800"/>
        </w:trPr>
        <w:tc>
          <w:tcPr>
            <w:tcW w:w="9360" w:type="dxa"/>
            <w:tcMar>
              <w:top w:w="0" w:type="dxa"/>
              <w:bottom w:w="0" w:type="dxa"/>
            </w:tcMar>
          </w:tcPr>
          <w:p w:rsidR="003A077F" w:rsidRDefault="0039184C">
            <w:pPr>
              <w:pStyle w:val="Title"/>
              <w:rPr>
                <w:color w:val="0D0D0D" w:themeColor="text1" w:themeTint="F2"/>
              </w:rPr>
            </w:pPr>
            <w:r>
              <w:rPr>
                <w:color w:val="0D0D0D" w:themeColor="text1" w:themeTint="F2"/>
              </w:rPr>
              <w:t>Syed Qasim Raza</w:t>
            </w:r>
          </w:p>
          <w:p w:rsidR="003A077F" w:rsidRDefault="0039184C">
            <w:pPr>
              <w:pStyle w:val="ContactInfo"/>
              <w:contextualSpacing w:val="0"/>
            </w:pPr>
            <w:proofErr w:type="spellStart"/>
            <w:r>
              <w:t>Ghari</w:t>
            </w:r>
            <w:proofErr w:type="spellEnd"/>
            <w:r>
              <w:t xml:space="preserve"> Shah </w:t>
            </w:r>
            <w:proofErr w:type="spellStart"/>
            <w:r>
              <w:t>Dola,Gujrat</w:t>
            </w:r>
            <w:proofErr w:type="spellEnd"/>
            <w:r>
              <w:t xml:space="preserve"> </w:t>
            </w:r>
            <w:sdt>
              <w:sdtPr>
                <w:alias w:val="Divider dot:"/>
                <w:tag w:val="Divider dot:"/>
                <w:id w:val="-1459182552"/>
                <w:placeholder>
                  <w:docPart w:val="95927780912B45FE99E97B2E45BB8978"/>
                </w:placeholder>
                <w:temporary/>
                <w:showingPlcHdr/>
                <w15:appearance w15:val="hidden"/>
              </w:sdtPr>
              <w:sdtEndPr/>
              <w:sdtContent>
                <w:r>
                  <w:t>·</w:t>
                </w:r>
              </w:sdtContent>
            </w:sdt>
            <w:r>
              <w:t xml:space="preserve"> +923351840056</w:t>
            </w:r>
          </w:p>
          <w:p w:rsidR="003A077F" w:rsidRDefault="0039184C">
            <w:pPr>
              <w:pStyle w:val="ContactInfoEmphasis"/>
              <w:contextualSpacing w:val="0"/>
            </w:pPr>
            <w:r>
              <w:t xml:space="preserve">razaqasim18.qr@gmail.com </w:t>
            </w:r>
          </w:p>
        </w:tc>
      </w:tr>
      <w:tr w:rsidR="003A077F">
        <w:tc>
          <w:tcPr>
            <w:tcW w:w="9360" w:type="dxa"/>
            <w:tcMar>
              <w:top w:w="432" w:type="dxa"/>
            </w:tcMar>
          </w:tcPr>
          <w:p w:rsidR="003A077F" w:rsidRDefault="0039184C">
            <w:pPr>
              <w:jc w:val="both"/>
            </w:pPr>
            <w:r>
              <w:t xml:space="preserve">A challenging and illustrious career in a competitive environment where </w:t>
            </w:r>
            <w:proofErr w:type="spellStart"/>
            <w:r>
              <w:t>i</w:t>
            </w:r>
            <w:proofErr w:type="spellEnd"/>
            <w:r>
              <w:t xml:space="preserve"> can practically apply and improve upon the analytical and technical skills acquired by my education.</w:t>
            </w:r>
          </w:p>
        </w:tc>
      </w:tr>
    </w:tbl>
    <w:p w:rsidR="003A077F" w:rsidRDefault="006B7A3D">
      <w:pPr>
        <w:pStyle w:val="Heading1"/>
      </w:pPr>
      <w:sdt>
        <w:sdtPr>
          <w:alias w:val="Experience:"/>
          <w:tag w:val="Experience:"/>
          <w:id w:val="-1983300934"/>
          <w:placeholder>
            <w:docPart w:val="65B6F2130CB64E4399AF17DFC5801685"/>
          </w:placeholder>
          <w:temporary/>
          <w:showingPlcHdr/>
          <w15:appearance w15:val="hidden"/>
        </w:sdtPr>
        <w:sdtEndPr/>
        <w:sdtContent>
          <w:r w:rsidR="0039184C">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3A077F">
        <w:tc>
          <w:tcPr>
            <w:tcW w:w="9355" w:type="dxa"/>
          </w:tcPr>
          <w:p w:rsidR="003A077F" w:rsidRDefault="0039184C">
            <w:pPr>
              <w:pStyle w:val="Heading2"/>
              <w:contextualSpacing w:val="0"/>
              <w:outlineLvl w:val="1"/>
            </w:pPr>
            <w:r>
              <w:t xml:space="preserve">Internship, </w:t>
            </w:r>
            <w:r>
              <w:rPr>
                <w:rStyle w:val="SubtleReference1"/>
              </w:rPr>
              <w:t>Fit out-fit company</w:t>
            </w:r>
          </w:p>
          <w:p w:rsidR="003A077F" w:rsidRDefault="0039184C">
            <w:pPr>
              <w:contextualSpacing w:val="0"/>
            </w:pPr>
            <w:r>
              <w:t>Worked as a data entry operator form 1.5 months then worked as web</w:t>
            </w:r>
            <w:r w:rsidR="003139E5">
              <w:t>site</w:t>
            </w:r>
            <w:r w:rsidR="00E55069">
              <w:t xml:space="preserve"> developer for 3 months.</w:t>
            </w:r>
          </w:p>
        </w:tc>
      </w:tr>
      <w:tr w:rsidR="003A077F">
        <w:tc>
          <w:tcPr>
            <w:tcW w:w="9355" w:type="dxa"/>
            <w:tcMar>
              <w:top w:w="216" w:type="dxa"/>
            </w:tcMar>
          </w:tcPr>
          <w:p w:rsidR="003A077F" w:rsidRDefault="00E56F25">
            <w:pPr>
              <w:pStyle w:val="Heading3"/>
              <w:outlineLvl w:val="2"/>
            </w:pPr>
            <w:r>
              <w:t>2017-2018</w:t>
            </w:r>
          </w:p>
          <w:p w:rsidR="003A077F" w:rsidRDefault="0039184C">
            <w:pPr>
              <w:pStyle w:val="Heading2"/>
              <w:outlineLvl w:val="1"/>
            </w:pPr>
            <w:r>
              <w:t>Web</w:t>
            </w:r>
            <w:r w:rsidR="003139E5">
              <w:t>SIte</w:t>
            </w:r>
            <w:r>
              <w:t xml:space="preserve"> Developer, </w:t>
            </w:r>
            <w:r>
              <w:rPr>
                <w:rStyle w:val="SubtleReference1"/>
              </w:rPr>
              <w:t>Fit out-fit company</w:t>
            </w:r>
          </w:p>
          <w:p w:rsidR="003A077F" w:rsidRDefault="0039184C">
            <w:r>
              <w:t xml:space="preserve">Worked as </w:t>
            </w:r>
            <w:r w:rsidR="003139E5">
              <w:t xml:space="preserve">website </w:t>
            </w:r>
            <w:r>
              <w:t>developer for almost a year , In whic</w:t>
            </w:r>
            <w:r w:rsidR="00E55069">
              <w:t xml:space="preserve">h I have  been working in groups and </w:t>
            </w:r>
            <w:r>
              <w:t xml:space="preserve">individual projects which were completed in time and had positive remarks by seniors and clients  </w:t>
            </w:r>
          </w:p>
          <w:p w:rsidR="003A077F" w:rsidRDefault="003A077F">
            <w:pPr>
              <w:pStyle w:val="Heading3"/>
              <w:outlineLvl w:val="2"/>
            </w:pPr>
          </w:p>
          <w:p w:rsidR="003A077F" w:rsidRDefault="00E56F25">
            <w:pPr>
              <w:pStyle w:val="Heading3"/>
              <w:outlineLvl w:val="2"/>
            </w:pPr>
            <w:r>
              <w:t>2019-2020</w:t>
            </w:r>
          </w:p>
          <w:p w:rsidR="003A077F" w:rsidRDefault="0039184C">
            <w:pPr>
              <w:pStyle w:val="Heading2"/>
              <w:outlineLvl w:val="1"/>
            </w:pPr>
            <w:r>
              <w:t xml:space="preserve">Senior </w:t>
            </w:r>
            <w:r w:rsidR="003139E5">
              <w:t xml:space="preserve">WebSIte </w:t>
            </w:r>
            <w:r>
              <w:t xml:space="preserve">Developer, </w:t>
            </w:r>
            <w:r>
              <w:rPr>
                <w:rStyle w:val="SubtleReference1"/>
              </w:rPr>
              <w:t>AMBITSOL company</w:t>
            </w:r>
          </w:p>
          <w:p w:rsidR="003A077F" w:rsidRDefault="0039184C">
            <w:r>
              <w:t>Worked as a senior web</w:t>
            </w:r>
            <w:r w:rsidR="003139E5">
              <w:t>site</w:t>
            </w:r>
            <w:r>
              <w:t xml:space="preserve"> developer and </w:t>
            </w:r>
            <w:r w:rsidR="00974464">
              <w:t>Team lead</w:t>
            </w:r>
            <w:r>
              <w:t xml:space="preserve">, in which my duties involves as a project </w:t>
            </w:r>
            <w:r w:rsidR="00E55069">
              <w:t>team leader</w:t>
            </w:r>
            <w:r>
              <w:t xml:space="preserve"> and as a developer. I have been working in groups, individual projects which were completed in time and had positive remarks by clients.   </w:t>
            </w:r>
          </w:p>
          <w:p w:rsidR="00E56F25" w:rsidRDefault="00E56F25"/>
          <w:p w:rsidR="00E56F25" w:rsidRDefault="00E56F25" w:rsidP="00E56F25">
            <w:pPr>
              <w:pStyle w:val="Heading3"/>
              <w:outlineLvl w:val="2"/>
            </w:pPr>
            <w:r>
              <w:t>2021</w:t>
            </w:r>
            <w:r>
              <w:t>-</w:t>
            </w:r>
            <w:r>
              <w:t>2023</w:t>
            </w:r>
          </w:p>
          <w:p w:rsidR="00E56F25" w:rsidRDefault="00E56F25" w:rsidP="00E56F25">
            <w:pPr>
              <w:pStyle w:val="Heading2"/>
              <w:outlineLvl w:val="1"/>
            </w:pPr>
            <w:r>
              <w:t xml:space="preserve">Senior WebSIte Developer, </w:t>
            </w:r>
            <w:r>
              <w:rPr>
                <w:rStyle w:val="SubtleReference1"/>
              </w:rPr>
              <w:t xml:space="preserve">TryLo-Tech </w:t>
            </w:r>
            <w:r>
              <w:rPr>
                <w:rStyle w:val="SubtleReference1"/>
              </w:rPr>
              <w:t>company</w:t>
            </w:r>
          </w:p>
          <w:p w:rsidR="00E56F25" w:rsidRDefault="00E56F25" w:rsidP="00E56F25">
            <w:r>
              <w:t xml:space="preserve">Worked as a senior website developer and Team lead, in which my duties involves as a project team leader and as a developer. I have been working in groups, individual projects which were completed in time and had positive remarks by clients.   </w:t>
            </w:r>
          </w:p>
          <w:p w:rsidR="00E56F25" w:rsidRDefault="00E56F25"/>
          <w:p w:rsidR="003A077F" w:rsidRDefault="003A077F" w:rsidP="00974464"/>
        </w:tc>
      </w:tr>
    </w:tbl>
    <w:sdt>
      <w:sdtPr>
        <w:alias w:val="Education:"/>
        <w:tag w:val="Education:"/>
        <w:id w:val="-1908763273"/>
        <w:placeholder>
          <w:docPart w:val="56E5D271002340D49DD44FE51A3FDDE9"/>
        </w:placeholder>
        <w:temporary/>
        <w:showingPlcHdr/>
        <w15:appearance w15:val="hidden"/>
      </w:sdtPr>
      <w:sdtEndPr/>
      <w:sdtContent>
        <w:p w:rsidR="003A077F" w:rsidRDefault="0039184C">
          <w:pPr>
            <w:pStyle w:val="Heading1"/>
          </w:pPr>
          <w: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3A077F">
        <w:tc>
          <w:tcPr>
            <w:tcW w:w="9355" w:type="dxa"/>
          </w:tcPr>
          <w:p w:rsidR="003A077F" w:rsidRDefault="0039184C">
            <w:pPr>
              <w:pStyle w:val="Heading3"/>
              <w:contextualSpacing w:val="0"/>
              <w:outlineLvl w:val="2"/>
            </w:pPr>
            <w:r>
              <w:t>2013 -2017</w:t>
            </w:r>
          </w:p>
          <w:p w:rsidR="003A077F" w:rsidRDefault="0039184C">
            <w:pPr>
              <w:pStyle w:val="Heading2"/>
              <w:contextualSpacing w:val="0"/>
              <w:outlineLvl w:val="1"/>
            </w:pPr>
            <w:r>
              <w:t>bachelor in computer science, University of gujrat</w:t>
            </w:r>
          </w:p>
          <w:p w:rsidR="003A077F" w:rsidRDefault="0039184C">
            <w:pPr>
              <w:contextualSpacing w:val="0"/>
            </w:pPr>
            <w:r>
              <w:t>I have attained CGPA (3.2/4.0) which is around 75% marks, also received laptop from PRIME MINISITER LAPTOP SCHEME.</w:t>
            </w:r>
          </w:p>
          <w:p w:rsidR="003A077F" w:rsidRDefault="003A077F">
            <w:pPr>
              <w:contextualSpacing w:val="0"/>
            </w:pPr>
          </w:p>
          <w:p w:rsidR="003A077F" w:rsidRDefault="0039184C">
            <w:pPr>
              <w:pStyle w:val="Heading3"/>
              <w:contextualSpacing w:val="0"/>
              <w:outlineLvl w:val="2"/>
            </w:pPr>
            <w:r>
              <w:t>2013</w:t>
            </w:r>
          </w:p>
          <w:p w:rsidR="003A077F" w:rsidRDefault="0039184C">
            <w:pPr>
              <w:pStyle w:val="Heading2"/>
              <w:contextualSpacing w:val="0"/>
              <w:outlineLvl w:val="1"/>
            </w:pPr>
            <w:r>
              <w:t xml:space="preserve">Intermediate, </w:t>
            </w:r>
            <w:r w:rsidR="003139E5">
              <w:t>GUJRAT</w:t>
            </w:r>
            <w:r>
              <w:t xml:space="preserve"> </w:t>
            </w:r>
            <w:r w:rsidR="003139E5">
              <w:t>College</w:t>
            </w:r>
            <w:r>
              <w:t xml:space="preserve"> </w:t>
            </w:r>
          </w:p>
          <w:p w:rsidR="003A077F" w:rsidRDefault="0039184C">
            <w:pPr>
              <w:contextualSpacing w:val="0"/>
            </w:pPr>
            <w:r>
              <w:t>Passed by scoring 642/1100 marks.</w:t>
            </w:r>
          </w:p>
        </w:tc>
      </w:tr>
      <w:tr w:rsidR="003A077F">
        <w:tc>
          <w:tcPr>
            <w:tcW w:w="9355" w:type="dxa"/>
            <w:tcMar>
              <w:top w:w="216" w:type="dxa"/>
            </w:tcMar>
          </w:tcPr>
          <w:p w:rsidR="003A077F" w:rsidRDefault="0039184C">
            <w:pPr>
              <w:pStyle w:val="Heading3"/>
              <w:contextualSpacing w:val="0"/>
              <w:outlineLvl w:val="2"/>
            </w:pPr>
            <w:r>
              <w:t>2011</w:t>
            </w:r>
          </w:p>
          <w:p w:rsidR="003A077F" w:rsidRDefault="0039184C">
            <w:pPr>
              <w:pStyle w:val="Heading2"/>
              <w:contextualSpacing w:val="0"/>
              <w:outlineLvl w:val="1"/>
            </w:pPr>
            <w:r>
              <w:lastRenderedPageBreak/>
              <w:t xml:space="preserve">matric, Harvard foundation high school </w:t>
            </w:r>
          </w:p>
          <w:p w:rsidR="003A077F" w:rsidRDefault="0039184C">
            <w:r>
              <w:t>Passed by scoring 830/1100 marks.</w:t>
            </w:r>
          </w:p>
        </w:tc>
      </w:tr>
    </w:tbl>
    <w:p w:rsidR="003A077F" w:rsidRDefault="003A077F">
      <w:pPr>
        <w:pStyle w:val="Heading1"/>
      </w:pPr>
    </w:p>
    <w:p w:rsidR="003A077F" w:rsidRDefault="003A077F">
      <w:pPr>
        <w:pStyle w:val="Heading1"/>
      </w:pPr>
    </w:p>
    <w:sdt>
      <w:sdtPr>
        <w:alias w:val="Skills:"/>
        <w:tag w:val="Skills:"/>
        <w:id w:val="-1392877668"/>
        <w:placeholder>
          <w:docPart w:val="24376575331D43A0ABF6F16314778EA6"/>
        </w:placeholder>
        <w:temporary/>
        <w:showingPlcHdr/>
        <w15:appearance w15:val="hidden"/>
      </w:sdtPr>
      <w:sdtEndPr/>
      <w:sdtContent>
        <w:p w:rsidR="003A077F" w:rsidRDefault="0039184C">
          <w:pPr>
            <w:pStyle w:val="Heading1"/>
          </w:pPr>
          <w: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77F">
        <w:tc>
          <w:tcPr>
            <w:tcW w:w="4675" w:type="dxa"/>
          </w:tcPr>
          <w:p w:rsidR="003A077F" w:rsidRDefault="0039184C">
            <w:pPr>
              <w:pStyle w:val="ListBullet"/>
              <w:contextualSpacing w:val="0"/>
            </w:pPr>
            <w:r>
              <w:t>Problem Solving</w:t>
            </w:r>
          </w:p>
          <w:p w:rsidR="003A077F" w:rsidRDefault="0039184C">
            <w:pPr>
              <w:pStyle w:val="ListBullet"/>
              <w:contextualSpacing w:val="0"/>
            </w:pPr>
            <w:r>
              <w:t>Good communication</w:t>
            </w:r>
          </w:p>
          <w:p w:rsidR="003A077F" w:rsidRDefault="0039184C">
            <w:pPr>
              <w:pStyle w:val="ListBullet"/>
              <w:contextualSpacing w:val="0"/>
            </w:pPr>
            <w:r>
              <w:t>Ability to work in groups</w:t>
            </w:r>
          </w:p>
          <w:p w:rsidR="003A077F" w:rsidRDefault="0039184C">
            <w:pPr>
              <w:pStyle w:val="ListBullet"/>
              <w:contextualSpacing w:val="0"/>
            </w:pPr>
            <w:r>
              <w:t>An innovative mind</w:t>
            </w:r>
          </w:p>
        </w:tc>
        <w:tc>
          <w:tcPr>
            <w:tcW w:w="4675" w:type="dxa"/>
            <w:tcMar>
              <w:left w:w="360" w:type="dxa"/>
            </w:tcMar>
          </w:tcPr>
          <w:p w:rsidR="003A077F" w:rsidRDefault="0039184C">
            <w:pPr>
              <w:pStyle w:val="ListBullet"/>
              <w:contextualSpacing w:val="0"/>
            </w:pPr>
            <w:r>
              <w:t>Learning and conceptual ability</w:t>
            </w:r>
          </w:p>
          <w:p w:rsidR="003A077F" w:rsidRDefault="0039184C">
            <w:pPr>
              <w:pStyle w:val="ListBullet"/>
              <w:contextualSpacing w:val="0"/>
            </w:pPr>
            <w:r>
              <w:t>Confidence around computers</w:t>
            </w:r>
          </w:p>
          <w:p w:rsidR="003A077F" w:rsidRDefault="0039184C">
            <w:pPr>
              <w:pStyle w:val="ListBullet"/>
              <w:contextualSpacing w:val="0"/>
            </w:pPr>
            <w:r>
              <w:t>Passion for coding</w:t>
            </w:r>
          </w:p>
          <w:p w:rsidR="003A077F" w:rsidRDefault="0039184C">
            <w:pPr>
              <w:pStyle w:val="ListBullet"/>
              <w:contextualSpacing w:val="0"/>
            </w:pPr>
            <w:r>
              <w:t>Exploring technologies</w:t>
            </w:r>
          </w:p>
        </w:tc>
      </w:tr>
    </w:tbl>
    <w:p w:rsidR="003A077F" w:rsidRDefault="006B7A3D">
      <w:pPr>
        <w:pStyle w:val="Heading1"/>
      </w:pPr>
      <w:sdt>
        <w:sdtPr>
          <w:alias w:val="Activities:"/>
          <w:tag w:val="Activities:"/>
          <w:id w:val="1223332893"/>
          <w:placeholder>
            <w:docPart w:val="3E89280B35164754BEAB07D9275A3E67"/>
          </w:placeholder>
          <w:temporary/>
          <w:showingPlcHdr/>
          <w15:appearance w15:val="hidden"/>
        </w:sdtPr>
        <w:sdtEndPr/>
        <w:sdtContent>
          <w:r w:rsidR="0039184C">
            <w:t>Activities</w:t>
          </w:r>
        </w:sdtContent>
      </w:sdt>
      <w:r w:rsidR="0039184C">
        <w:t xml:space="preserve"> &amp; Interest</w:t>
      </w:r>
    </w:p>
    <w:p w:rsidR="003A077F" w:rsidRDefault="0039184C">
      <w:r>
        <w:t>Web development &amp; designing .Exploring new things related to emerging new technologies and strong research increase my knowledge related to computer field and keep me updated.  Other interests include current affairs and watching sci-fi movies</w:t>
      </w:r>
    </w:p>
    <w:p w:rsidR="003A077F" w:rsidRDefault="003A077F"/>
    <w:p w:rsidR="003A077F" w:rsidRDefault="0039184C">
      <w:pPr>
        <w:pStyle w:val="Heading1"/>
      </w:pPr>
      <w:r>
        <w:t>Programming 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77F">
        <w:tc>
          <w:tcPr>
            <w:tcW w:w="4675" w:type="dxa"/>
          </w:tcPr>
          <w:p w:rsidR="003A077F" w:rsidRDefault="0039184C">
            <w:pPr>
              <w:pStyle w:val="ListBullet"/>
              <w:contextualSpacing w:val="0"/>
            </w:pPr>
            <w:r>
              <w:t>Core PHP</w:t>
            </w:r>
          </w:p>
          <w:p w:rsidR="003A077F" w:rsidRDefault="0039184C">
            <w:pPr>
              <w:pStyle w:val="ListBullet"/>
              <w:contextualSpacing w:val="0"/>
            </w:pPr>
            <w:proofErr w:type="spellStart"/>
            <w:r>
              <w:t>Codeignitor</w:t>
            </w:r>
            <w:proofErr w:type="spellEnd"/>
            <w:r>
              <w:t xml:space="preserve"> </w:t>
            </w:r>
          </w:p>
          <w:p w:rsidR="003A077F" w:rsidRDefault="0039184C">
            <w:pPr>
              <w:pStyle w:val="ListBullet"/>
              <w:contextualSpacing w:val="0"/>
            </w:pPr>
            <w:proofErr w:type="spellStart"/>
            <w:r>
              <w:t>Laravel</w:t>
            </w:r>
            <w:proofErr w:type="spellEnd"/>
          </w:p>
          <w:p w:rsidR="003A077F" w:rsidRDefault="0039184C">
            <w:pPr>
              <w:pStyle w:val="ListBullet"/>
              <w:contextualSpacing w:val="0"/>
            </w:pPr>
            <w:r>
              <w:t>Slim (PHP)</w:t>
            </w:r>
          </w:p>
          <w:p w:rsidR="003A077F" w:rsidRDefault="0039184C">
            <w:pPr>
              <w:pStyle w:val="ListBullet"/>
              <w:contextualSpacing w:val="0"/>
            </w:pPr>
            <w:r>
              <w:t>WordPress (theme development)</w:t>
            </w:r>
          </w:p>
          <w:p w:rsidR="008F02B7" w:rsidRDefault="008F02B7">
            <w:pPr>
              <w:pStyle w:val="ListBullet"/>
              <w:contextualSpacing w:val="0"/>
            </w:pPr>
            <w:r>
              <w:t>Node</w:t>
            </w:r>
          </w:p>
        </w:tc>
        <w:tc>
          <w:tcPr>
            <w:tcW w:w="4675" w:type="dxa"/>
            <w:tcMar>
              <w:left w:w="360" w:type="dxa"/>
            </w:tcMar>
          </w:tcPr>
          <w:p w:rsidR="003A077F" w:rsidRDefault="0039184C">
            <w:pPr>
              <w:pStyle w:val="ListBullet"/>
              <w:contextualSpacing w:val="0"/>
            </w:pPr>
            <w:r>
              <w:t>HTML / HTML 5</w:t>
            </w:r>
          </w:p>
          <w:p w:rsidR="003A077F" w:rsidRDefault="0039184C">
            <w:pPr>
              <w:pStyle w:val="ListBullet"/>
              <w:contextualSpacing w:val="0"/>
            </w:pPr>
            <w:r>
              <w:t>CSS / CSS 3</w:t>
            </w:r>
          </w:p>
          <w:p w:rsidR="003A077F" w:rsidRDefault="0039184C">
            <w:pPr>
              <w:pStyle w:val="ListBullet"/>
              <w:contextualSpacing w:val="0"/>
            </w:pPr>
            <w:r>
              <w:t>Bootstrap</w:t>
            </w:r>
          </w:p>
          <w:p w:rsidR="003A077F" w:rsidRDefault="0039184C">
            <w:pPr>
              <w:pStyle w:val="ListBullet"/>
              <w:contextualSpacing w:val="0"/>
            </w:pPr>
            <w:r>
              <w:t>JQuery, JavaScript, Ajax</w:t>
            </w:r>
          </w:p>
          <w:p w:rsidR="003A077F" w:rsidRDefault="0039184C">
            <w:pPr>
              <w:pStyle w:val="ListBullet"/>
              <w:contextualSpacing w:val="0"/>
            </w:pPr>
            <w:r>
              <w:t>SQL (database)</w:t>
            </w:r>
          </w:p>
          <w:p w:rsidR="008F02B7" w:rsidRDefault="008F02B7">
            <w:pPr>
              <w:pStyle w:val="ListBullet"/>
              <w:contextualSpacing w:val="0"/>
            </w:pPr>
            <w:r>
              <w:t>MongoDB</w:t>
            </w:r>
          </w:p>
        </w:tc>
      </w:tr>
    </w:tbl>
    <w:p w:rsidR="003A077F" w:rsidRDefault="003A077F"/>
    <w:p w:rsidR="003A077F" w:rsidRDefault="003A077F"/>
    <w:p w:rsidR="003A077F" w:rsidRDefault="0039184C">
      <w:pPr>
        <w:pStyle w:val="Heading1"/>
      </w:pPr>
      <w:r>
        <w:t>Some of my sample work</w:t>
      </w:r>
    </w:p>
    <w:tbl>
      <w:tblPr>
        <w:tblStyle w:val="TableGrid"/>
        <w:tblW w:w="4978" w:type="pct"/>
        <w:tblCellMar>
          <w:left w:w="0" w:type="dxa"/>
          <w:right w:w="0" w:type="dxa"/>
        </w:tblCellMar>
        <w:tblLook w:val="04A0" w:firstRow="1" w:lastRow="0" w:firstColumn="1" w:lastColumn="0" w:noHBand="0" w:noVBand="1"/>
        <w:tblDescription w:val="Skills layout table"/>
      </w:tblPr>
      <w:tblGrid>
        <w:gridCol w:w="5481"/>
        <w:gridCol w:w="3879"/>
      </w:tblGrid>
      <w:tr w:rsidR="003A077F" w:rsidRPr="00D56A2D">
        <w:trPr>
          <w:trHeight w:val="3504"/>
        </w:trPr>
        <w:tc>
          <w:tcPr>
            <w:tcW w:w="4660" w:type="dxa"/>
          </w:tcPr>
          <w:p w:rsidR="003A077F" w:rsidRPr="00D56A2D" w:rsidRDefault="006B7A3D">
            <w:pPr>
              <w:pStyle w:val="ListBullet"/>
            </w:pPr>
            <w:hyperlink r:id="rId8" w:history="1">
              <w:r w:rsidR="0039184C" w:rsidRPr="00D56A2D">
                <w:rPr>
                  <w:rStyle w:val="Hyperlink"/>
                  <w:u w:val="none"/>
                </w:rPr>
                <w:t>https://www.ambitsol.com/</w:t>
              </w:r>
            </w:hyperlink>
            <w:r w:rsidR="00E56F25" w:rsidRPr="00D56A2D">
              <w:t xml:space="preserve"> </w:t>
            </w:r>
          </w:p>
          <w:p w:rsidR="003A077F" w:rsidRPr="00D56A2D" w:rsidRDefault="006B7A3D">
            <w:pPr>
              <w:pStyle w:val="ListBullet"/>
            </w:pPr>
            <w:hyperlink r:id="rId9" w:history="1">
              <w:r w:rsidR="0039184C" w:rsidRPr="00D56A2D">
                <w:rPr>
                  <w:rStyle w:val="Hyperlink"/>
                  <w:u w:val="none"/>
                </w:rPr>
                <w:t>https://prudentservices.com.au/</w:t>
              </w:r>
            </w:hyperlink>
          </w:p>
          <w:p w:rsidR="003A077F" w:rsidRPr="00D56A2D" w:rsidRDefault="006B7A3D">
            <w:pPr>
              <w:pStyle w:val="ListBullet"/>
            </w:pPr>
            <w:hyperlink r:id="rId10" w:history="1">
              <w:r w:rsidR="0039184C" w:rsidRPr="00D56A2D">
                <w:rPr>
                  <w:rStyle w:val="Hyperlink"/>
                  <w:u w:val="none"/>
                </w:rPr>
                <w:t>https://www.euromattress.co.uk/</w:t>
              </w:r>
            </w:hyperlink>
            <w:r w:rsidR="00E56F25" w:rsidRPr="00D56A2D">
              <w:t xml:space="preserve"> </w:t>
            </w:r>
          </w:p>
          <w:p w:rsidR="003A077F" w:rsidRPr="00D56A2D" w:rsidRDefault="006B7A3D">
            <w:pPr>
              <w:pStyle w:val="ListBullet"/>
            </w:pPr>
            <w:hyperlink r:id="rId11" w:history="1">
              <w:r w:rsidR="0039184C" w:rsidRPr="00D56A2D">
                <w:rPr>
                  <w:rStyle w:val="Hyperlink"/>
                  <w:u w:val="none"/>
                </w:rPr>
                <w:t>https://greenprofile.social/</w:t>
              </w:r>
            </w:hyperlink>
            <w:r w:rsidR="00E56F25" w:rsidRPr="00D56A2D">
              <w:t xml:space="preserve"> </w:t>
            </w:r>
          </w:p>
          <w:p w:rsidR="003A077F" w:rsidRPr="00D56A2D" w:rsidRDefault="006B7A3D">
            <w:pPr>
              <w:pStyle w:val="ListBullet"/>
            </w:pPr>
            <w:hyperlink r:id="rId12" w:history="1">
              <w:r w:rsidR="0039184C" w:rsidRPr="00D56A2D">
                <w:rPr>
                  <w:rStyle w:val="Hyperlink"/>
                  <w:u w:val="none"/>
                </w:rPr>
                <w:t>https://shootersclothing.co.uk/</w:t>
              </w:r>
            </w:hyperlink>
            <w:r w:rsidR="0039184C" w:rsidRPr="00D56A2D">
              <w:t xml:space="preserve"> </w:t>
            </w:r>
          </w:p>
          <w:p w:rsidR="00FA1E41" w:rsidRPr="00D56A2D" w:rsidRDefault="00FA1E41" w:rsidP="00FA1E41">
            <w:pPr>
              <w:pStyle w:val="ListBullet"/>
            </w:pPr>
            <w:r w:rsidRPr="00D56A2D">
              <w:t xml:space="preserve">https://www.alhijamah.com/ </w:t>
            </w:r>
          </w:p>
          <w:p w:rsidR="00FA1E41" w:rsidRPr="00D56A2D" w:rsidRDefault="00FA1E41" w:rsidP="00FA1E41">
            <w:pPr>
              <w:pStyle w:val="ListBullet"/>
            </w:pPr>
            <w:r w:rsidRPr="00D56A2D">
              <w:t xml:space="preserve">http://greenprofile.social/ </w:t>
            </w:r>
          </w:p>
          <w:p w:rsidR="00FA1E41" w:rsidRPr="00D56A2D" w:rsidRDefault="00FA1E41" w:rsidP="00FA1E41">
            <w:pPr>
              <w:pStyle w:val="ListBullet"/>
            </w:pPr>
            <w:r w:rsidRPr="00D56A2D">
              <w:t xml:space="preserve">https://hassanfurnitures.com/ </w:t>
            </w:r>
          </w:p>
          <w:p w:rsidR="00FA1E41" w:rsidRPr="00D56A2D" w:rsidRDefault="00FA1E41" w:rsidP="00FA1E41">
            <w:pPr>
              <w:pStyle w:val="ListBullet"/>
            </w:pPr>
            <w:r w:rsidRPr="00D56A2D">
              <w:t xml:space="preserve">https://shootersclothing.co.uk/ </w:t>
            </w:r>
          </w:p>
          <w:p w:rsidR="00FA1E41" w:rsidRPr="00D56A2D" w:rsidRDefault="00FA1E41" w:rsidP="00FA1E41">
            <w:pPr>
              <w:pStyle w:val="ListBullet"/>
              <w:numPr>
                <w:ilvl w:val="0"/>
                <w:numId w:val="0"/>
              </w:numPr>
              <w:ind w:left="360" w:hanging="360"/>
            </w:pPr>
          </w:p>
          <w:p w:rsidR="00FA1E41" w:rsidRPr="00D56A2D" w:rsidRDefault="00FA1E41" w:rsidP="00FA1E41">
            <w:pPr>
              <w:pStyle w:val="ListBullet"/>
              <w:numPr>
                <w:ilvl w:val="0"/>
                <w:numId w:val="0"/>
              </w:numPr>
              <w:ind w:left="360" w:hanging="360"/>
            </w:pPr>
          </w:p>
          <w:p w:rsidR="00E56F25" w:rsidRPr="00D56A2D" w:rsidRDefault="00E56F25" w:rsidP="00E56F25">
            <w:pPr>
              <w:pStyle w:val="ListBullet"/>
              <w:numPr>
                <w:ilvl w:val="0"/>
                <w:numId w:val="0"/>
              </w:numPr>
            </w:pPr>
          </w:p>
          <w:p w:rsidR="00E56F25" w:rsidRPr="00D56A2D" w:rsidRDefault="00E56F25" w:rsidP="00E56F25">
            <w:pPr>
              <w:pStyle w:val="ListBullet"/>
              <w:numPr>
                <w:ilvl w:val="0"/>
                <w:numId w:val="0"/>
              </w:numPr>
            </w:pPr>
          </w:p>
          <w:p w:rsidR="00E56F25" w:rsidRPr="00D56A2D" w:rsidRDefault="00E56F25" w:rsidP="00FA1E41">
            <w:pPr>
              <w:pStyle w:val="ListBullet"/>
              <w:numPr>
                <w:ilvl w:val="0"/>
                <w:numId w:val="0"/>
              </w:numPr>
              <w:ind w:left="360" w:hanging="360"/>
            </w:pPr>
          </w:p>
          <w:p w:rsidR="00FA1E41" w:rsidRPr="00D56A2D" w:rsidRDefault="00FA1E41" w:rsidP="00FA1E41">
            <w:pPr>
              <w:pStyle w:val="ListBullet"/>
            </w:pPr>
            <w:r w:rsidRPr="00D56A2D">
              <w:t>https://adm</w:t>
            </w:r>
            <w:r w:rsidR="00E56F25" w:rsidRPr="00D56A2D">
              <w:t>in.ressources-actualisation.com</w:t>
            </w:r>
            <w:r w:rsidRPr="00D56A2D">
              <w:t xml:space="preserve"> </w:t>
            </w:r>
          </w:p>
          <w:p w:rsidR="00FA1E41" w:rsidRPr="00D56A2D" w:rsidRDefault="00E56F25" w:rsidP="00FA1E41">
            <w:pPr>
              <w:pStyle w:val="ListBullet"/>
            </w:pPr>
            <w:hyperlink r:id="rId13" w:history="1">
              <w:r w:rsidRPr="00D56A2D">
                <w:rPr>
                  <w:rStyle w:val="Hyperlink"/>
                  <w:u w:val="none"/>
                </w:rPr>
                <w:t>https://thehealthwelfare.com/online-tailor</w:t>
              </w:r>
            </w:hyperlink>
          </w:p>
          <w:p w:rsidR="00E56F25" w:rsidRPr="00D56A2D" w:rsidRDefault="00E56F25" w:rsidP="00E56F25">
            <w:pPr>
              <w:pStyle w:val="ListBullet"/>
            </w:pPr>
            <w:hyperlink r:id="rId14" w:history="1">
              <w:r w:rsidRPr="00D56A2D">
                <w:rPr>
                  <w:rStyle w:val="Hyperlink"/>
                  <w:u w:val="none"/>
                </w:rPr>
                <w:t>https://dog.digitallinkcard.xyz/public/</w:t>
              </w:r>
            </w:hyperlink>
          </w:p>
          <w:p w:rsidR="00E56F25" w:rsidRPr="00D56A2D" w:rsidRDefault="00D56A2D" w:rsidP="00D56A2D">
            <w:pPr>
              <w:pStyle w:val="ListBullet"/>
            </w:pPr>
            <w:r w:rsidRPr="00D56A2D">
              <w:t>https://digitallinkcard.xyz/public/</w:t>
            </w:r>
          </w:p>
          <w:p w:rsidR="00E56F25" w:rsidRPr="00D56A2D" w:rsidRDefault="00E56F25" w:rsidP="00E56F25">
            <w:pPr>
              <w:pStyle w:val="ListBullet"/>
            </w:pPr>
            <w:hyperlink r:id="rId15" w:history="1">
              <w:r w:rsidRPr="00D56A2D">
                <w:t>https://meatxpress.shop/</w:t>
              </w:r>
            </w:hyperlink>
          </w:p>
          <w:p w:rsidR="00D56A2D" w:rsidRDefault="00D56A2D" w:rsidP="00E56F25">
            <w:pPr>
              <w:pStyle w:val="ListBullet"/>
            </w:pPr>
            <w:hyperlink r:id="rId16" w:tgtFrame="_blank" w:history="1">
              <w:r w:rsidRPr="00D56A2D">
                <w:t>https://spaneng.app/</w:t>
              </w:r>
            </w:hyperlink>
            <w:r w:rsidRPr="00D56A2D">
              <w:t> (Payment Gateway)</w:t>
            </w:r>
          </w:p>
          <w:p w:rsidR="00D56A2D" w:rsidRDefault="00D56A2D" w:rsidP="00E56F25">
            <w:pPr>
              <w:pStyle w:val="ListBullet"/>
            </w:pPr>
            <w:hyperlink r:id="rId17" w:tgtFrame="_blank" w:history="1">
              <w:r w:rsidRPr="00D56A2D">
                <w:t>https://admin.meatxpress.shop/admin/auth/login</w:t>
              </w:r>
            </w:hyperlink>
            <w:r w:rsidRPr="00D56A2D">
              <w:t> (Payment Gateway)</w:t>
            </w:r>
          </w:p>
          <w:p w:rsidR="00D56A2D" w:rsidRDefault="00D56A2D" w:rsidP="00E56F25">
            <w:pPr>
              <w:pStyle w:val="ListBullet"/>
            </w:pPr>
            <w:hyperlink r:id="rId18" w:tgtFrame="_blank" w:history="1">
              <w:r w:rsidRPr="00D56A2D">
                <w:t>https://thebestexperts.com.pk/best_experts/admin</w:t>
              </w:r>
            </w:hyperlink>
            <w:r w:rsidRPr="00D56A2D">
              <w:t xml:space="preserve"> (Admin Panel &amp; Rest </w:t>
            </w:r>
            <w:proofErr w:type="spellStart"/>
            <w:r w:rsidRPr="00D56A2D">
              <w:t>Apis</w:t>
            </w:r>
            <w:proofErr w:type="spellEnd"/>
            <w:r w:rsidRPr="00D56A2D">
              <w:t>)</w:t>
            </w:r>
            <w:bookmarkStart w:id="0" w:name="_GoBack"/>
            <w:bookmarkEnd w:id="0"/>
          </w:p>
          <w:p w:rsidR="00D56A2D" w:rsidRPr="00D56A2D" w:rsidRDefault="00D56A2D" w:rsidP="00E56F25">
            <w:pPr>
              <w:pStyle w:val="ListBullet"/>
            </w:pPr>
            <w:hyperlink r:id="rId19" w:tgtFrame="_blank" w:history="1">
              <w:r w:rsidRPr="00D56A2D">
                <w:t>https://wozabiz.app/</w:t>
              </w:r>
            </w:hyperlink>
            <w:r w:rsidRPr="00D56A2D">
              <w:t> (Payment Gateway)</w:t>
            </w:r>
          </w:p>
          <w:p w:rsidR="00FA1E41" w:rsidRPr="00D56A2D" w:rsidRDefault="00FA1E41" w:rsidP="00974464">
            <w:pPr>
              <w:pStyle w:val="ListBullet"/>
              <w:numPr>
                <w:ilvl w:val="0"/>
                <w:numId w:val="0"/>
              </w:numPr>
              <w:ind w:left="360"/>
            </w:pPr>
          </w:p>
        </w:tc>
        <w:tc>
          <w:tcPr>
            <w:tcW w:w="4660" w:type="dxa"/>
            <w:tcMar>
              <w:left w:w="360" w:type="dxa"/>
            </w:tcMar>
          </w:tcPr>
          <w:p w:rsidR="00974464" w:rsidRPr="00D56A2D" w:rsidRDefault="00974464" w:rsidP="00974464">
            <w:pPr>
              <w:pStyle w:val="ListBullet"/>
              <w:contextualSpacing w:val="0"/>
            </w:pPr>
            <w:r w:rsidRPr="00D56A2D">
              <w:lastRenderedPageBreak/>
              <w:t xml:space="preserve">https://zakatnisab.com/ </w:t>
            </w:r>
          </w:p>
          <w:p w:rsidR="00FA1E41" w:rsidRPr="00D56A2D" w:rsidRDefault="00E56F25" w:rsidP="00FA1E41">
            <w:pPr>
              <w:pStyle w:val="ListBullet"/>
            </w:pPr>
            <w:r w:rsidRPr="00D56A2D">
              <w:t xml:space="preserve">https://medisol.pk/ </w:t>
            </w:r>
          </w:p>
          <w:p w:rsidR="00FA1E41" w:rsidRPr="00D56A2D" w:rsidRDefault="00FA1E41" w:rsidP="00FA1E41">
            <w:pPr>
              <w:pStyle w:val="ListBullet"/>
            </w:pPr>
            <w:r w:rsidRPr="00D56A2D">
              <w:t xml:space="preserve">https://greenprofile.me/381e1f17/qr </w:t>
            </w:r>
          </w:p>
          <w:p w:rsidR="00FA1E41" w:rsidRPr="00D56A2D" w:rsidRDefault="00FA1E41" w:rsidP="00FA1E41">
            <w:pPr>
              <w:pStyle w:val="ListBullet"/>
            </w:pPr>
            <w:r w:rsidRPr="00D56A2D">
              <w:t xml:space="preserve">https://web.greenprofile.me/login </w:t>
            </w:r>
          </w:p>
          <w:p w:rsidR="00E56F25" w:rsidRPr="00D56A2D" w:rsidRDefault="00E56F25" w:rsidP="00E56F25">
            <w:pPr>
              <w:pStyle w:val="ListBullet"/>
              <w:rPr>
                <w:rStyle w:val="FollowedHyperlink"/>
                <w:color w:val="595959" w:themeColor="text1" w:themeTint="A6"/>
                <w:u w:val="none"/>
              </w:rPr>
            </w:pPr>
            <w:hyperlink r:id="rId20" w:history="1">
              <w:r w:rsidRPr="00D56A2D">
                <w:rPr>
                  <w:rStyle w:val="Hyperlink"/>
                  <w:u w:val="none"/>
                </w:rPr>
                <w:t>https://autocarlive.co.uk/</w:t>
              </w:r>
            </w:hyperlink>
          </w:p>
          <w:p w:rsidR="00FA1E41" w:rsidRPr="00D56A2D" w:rsidRDefault="00E56F25" w:rsidP="00E56F25">
            <w:pPr>
              <w:pStyle w:val="ListBullet"/>
            </w:pPr>
            <w:hyperlink r:id="rId21" w:history="1">
              <w:r w:rsidRPr="00D56A2D">
                <w:rPr>
                  <w:rStyle w:val="Hyperlink"/>
                  <w:u w:val="none"/>
                </w:rPr>
                <w:t>https://intaaki.com</w:t>
              </w:r>
            </w:hyperlink>
          </w:p>
          <w:p w:rsidR="003A077F" w:rsidRPr="00D56A2D" w:rsidRDefault="006B7A3D" w:rsidP="00E56F25">
            <w:pPr>
              <w:pStyle w:val="ListBullet"/>
              <w:contextualSpacing w:val="0"/>
            </w:pPr>
            <w:hyperlink r:id="rId22" w:history="1">
              <w:r w:rsidR="00FA1E41" w:rsidRPr="00D56A2D">
                <w:rPr>
                  <w:rStyle w:val="Hyperlink"/>
                  <w:u w:val="none"/>
                </w:rPr>
                <w:t>https://www.onlineflowershop.ae/</w:t>
              </w:r>
            </w:hyperlink>
          </w:p>
          <w:p w:rsidR="00E56F25" w:rsidRPr="00D56A2D" w:rsidRDefault="00E56F25" w:rsidP="00E56F25">
            <w:pPr>
              <w:pStyle w:val="ListBullet"/>
              <w:contextualSpacing w:val="0"/>
            </w:pPr>
            <w:hyperlink r:id="rId23" w:history="1">
              <w:r w:rsidRPr="00D56A2D">
                <w:rPr>
                  <w:rStyle w:val="Hyperlink"/>
                  <w:u w:val="none"/>
                </w:rPr>
                <w:t>https://www.pakpoultry.com.pk/</w:t>
              </w:r>
            </w:hyperlink>
          </w:p>
        </w:tc>
      </w:tr>
    </w:tbl>
    <w:p w:rsidR="003A077F" w:rsidRPr="00D56A2D" w:rsidRDefault="003A077F"/>
    <w:sectPr w:rsidR="003A077F" w:rsidRPr="00D56A2D">
      <w:footerReference w:type="default" r:id="rId24"/>
      <w:headerReference w:type="first" r:id="rId25"/>
      <w:pgSz w:w="12240" w:h="15840"/>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A3D" w:rsidRDefault="006B7A3D">
      <w:r>
        <w:separator/>
      </w:r>
    </w:p>
  </w:endnote>
  <w:endnote w:type="continuationSeparator" w:id="0">
    <w:p w:rsidR="006B7A3D" w:rsidRDefault="006B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77F" w:rsidRDefault="003A077F" w:rsidP="00D61C1C">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A3D" w:rsidRDefault="006B7A3D">
      <w:r>
        <w:separator/>
      </w:r>
    </w:p>
  </w:footnote>
  <w:footnote w:type="continuationSeparator" w:id="0">
    <w:p w:rsidR="006B7A3D" w:rsidRDefault="006B7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77F" w:rsidRDefault="0039184C">
    <w:pPr>
      <w:pStyle w:val="Header"/>
    </w:pP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14:sizeRelV relativeFrom="page">
                <wp14:pctHeight>0</wp14:pctHeight>
              </wp14:sizeRelV>
            </wp:anchor>
          </w:drawing>
        </mc:Choice>
        <mc:Fallback xmlns:wpsCustomData="http://www.wps.cn/officeDocument/2013/wpsCustomData">
          <w:pict>
            <v:line id="_x0000_s1026" o:spid="_x0000_s1026" o:spt="20" alt="Header dividing line" style="position:absolute;left:0pt;margin-left:0pt;margin-top:137pt;height:0pt;width:612pt;mso-position-horizontal-relative:page;mso-position-vertical-relative:page;z-index:-251657216;mso-width-relative:page;mso-height-relative:page;mso-width-percent:1000;" filled="f" stroked="t" coordsize="21600,21600" o:gfxdata="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uTt2s0QAAAAMBAAAPAAAAAAAAAAEAIAAAACIAAABkcnMvZG93bnJldi54bWxQ&#10;SwECFAAUAAAACACHTuJAk/vb4v4BAAAKBAAADgAAAAAAAAABACAAAAAgAQAAZHJzL2Uyb0RvYy54&#10;bWxQSwUGAAAAAAYABgBZAQAAkAUAAAAA&#10;">
              <v:fill on="f" focussize="0,0"/>
              <v:stroke weight="0.5pt" color="#595959 [2109]"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9"/>
    <w:multiLevelType w:val="singleLevel"/>
    <w:tmpl w:val="E1E00596"/>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9FD4007"/>
    <w:multiLevelType w:val="multilevel"/>
    <w:tmpl w:val="19FD4007"/>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2F2D1265"/>
    <w:multiLevelType w:val="multilevel"/>
    <w:tmpl w:val="2F2D1265"/>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6"/>
  </w:num>
  <w:num w:numId="3">
    <w:abstractNumId w:val="5"/>
  </w:num>
  <w:num w:numId="4">
    <w:abstractNumId w:val="4"/>
  </w:num>
  <w:num w:numId="5">
    <w:abstractNumId w:val="9"/>
  </w:num>
  <w:num w:numId="6">
    <w:abstractNumId w:val="3"/>
  </w:num>
  <w:num w:numId="7">
    <w:abstractNumId w:val="2"/>
  </w:num>
  <w:num w:numId="8">
    <w:abstractNumId w:val="1"/>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7B"/>
    <w:rsid w:val="000001EF"/>
    <w:rsid w:val="00007322"/>
    <w:rsid w:val="00007728"/>
    <w:rsid w:val="00024584"/>
    <w:rsid w:val="00024730"/>
    <w:rsid w:val="00041FBC"/>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019F"/>
    <w:rsid w:val="001E3120"/>
    <w:rsid w:val="001E7E0C"/>
    <w:rsid w:val="001F0BB0"/>
    <w:rsid w:val="001F3978"/>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09EF"/>
    <w:rsid w:val="002B2958"/>
    <w:rsid w:val="002B3FC8"/>
    <w:rsid w:val="002D23C5"/>
    <w:rsid w:val="002D6137"/>
    <w:rsid w:val="002E7E61"/>
    <w:rsid w:val="002F05E5"/>
    <w:rsid w:val="002F254D"/>
    <w:rsid w:val="002F30E4"/>
    <w:rsid w:val="00307140"/>
    <w:rsid w:val="003139E5"/>
    <w:rsid w:val="00316DFF"/>
    <w:rsid w:val="00325B57"/>
    <w:rsid w:val="00336056"/>
    <w:rsid w:val="003544E1"/>
    <w:rsid w:val="00366398"/>
    <w:rsid w:val="0039184C"/>
    <w:rsid w:val="003A0632"/>
    <w:rsid w:val="003A077F"/>
    <w:rsid w:val="003A30E5"/>
    <w:rsid w:val="003A6ADF"/>
    <w:rsid w:val="003B5928"/>
    <w:rsid w:val="003B5DAE"/>
    <w:rsid w:val="003D380F"/>
    <w:rsid w:val="003E160D"/>
    <w:rsid w:val="003F1D5F"/>
    <w:rsid w:val="004040A4"/>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320B"/>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6248"/>
    <w:rsid w:val="006618E9"/>
    <w:rsid w:val="00666255"/>
    <w:rsid w:val="0068194B"/>
    <w:rsid w:val="00692703"/>
    <w:rsid w:val="006A1962"/>
    <w:rsid w:val="006B5D48"/>
    <w:rsid w:val="006B7A3D"/>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02B7"/>
    <w:rsid w:val="008F3B14"/>
    <w:rsid w:val="00901899"/>
    <w:rsid w:val="0090344B"/>
    <w:rsid w:val="00905715"/>
    <w:rsid w:val="0091321E"/>
    <w:rsid w:val="00913946"/>
    <w:rsid w:val="009226FF"/>
    <w:rsid w:val="0092726B"/>
    <w:rsid w:val="009361BA"/>
    <w:rsid w:val="00944F78"/>
    <w:rsid w:val="009510E7"/>
    <w:rsid w:val="00952C89"/>
    <w:rsid w:val="009571D8"/>
    <w:rsid w:val="009650EA"/>
    <w:rsid w:val="00974464"/>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1221"/>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86F96"/>
    <w:rsid w:val="00BA1546"/>
    <w:rsid w:val="00BB4E51"/>
    <w:rsid w:val="00BC50A5"/>
    <w:rsid w:val="00BD431F"/>
    <w:rsid w:val="00BE423E"/>
    <w:rsid w:val="00BE7EC6"/>
    <w:rsid w:val="00BF61AC"/>
    <w:rsid w:val="00C225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56A2D"/>
    <w:rsid w:val="00D61C1C"/>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5069"/>
    <w:rsid w:val="00E5632B"/>
    <w:rsid w:val="00E56F25"/>
    <w:rsid w:val="00E70240"/>
    <w:rsid w:val="00E71E6B"/>
    <w:rsid w:val="00E81CC5"/>
    <w:rsid w:val="00E85A87"/>
    <w:rsid w:val="00E85B4A"/>
    <w:rsid w:val="00E9528E"/>
    <w:rsid w:val="00EA5099"/>
    <w:rsid w:val="00EB597B"/>
    <w:rsid w:val="00EC1351"/>
    <w:rsid w:val="00EC4CBF"/>
    <w:rsid w:val="00EE2CA8"/>
    <w:rsid w:val="00EF17E8"/>
    <w:rsid w:val="00EF51D9"/>
    <w:rsid w:val="00F130DD"/>
    <w:rsid w:val="00F24884"/>
    <w:rsid w:val="00F33DF6"/>
    <w:rsid w:val="00F476C4"/>
    <w:rsid w:val="00F61DF9"/>
    <w:rsid w:val="00F81960"/>
    <w:rsid w:val="00F8769D"/>
    <w:rsid w:val="00F9350C"/>
    <w:rsid w:val="00F94EB5"/>
    <w:rsid w:val="00F9624D"/>
    <w:rsid w:val="00FA1E41"/>
    <w:rsid w:val="00FB31C1"/>
    <w:rsid w:val="00FB58F2"/>
    <w:rsid w:val="00FC6AEA"/>
    <w:rsid w:val="00FD3D13"/>
    <w:rsid w:val="00FE55A2"/>
    <w:rsid w:val="5E717576"/>
    <w:rsid w:val="7AAD2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C59D4-D5D0-4D58-98BF-FC3D8ED6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sz w:val="22"/>
      <w:szCs w:val="22"/>
    </w:rPr>
  </w:style>
  <w:style w:type="paragraph" w:styleId="Heading1">
    <w:name w:val="heading 1"/>
    <w:basedOn w:val="Normal"/>
    <w:next w:val="Normal"/>
    <w:link w:val="Heading1Char"/>
    <w:uiPriority w:val="9"/>
    <w:qFormat/>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next w:val="Normal"/>
    <w:link w:val="Heading2Char"/>
    <w:uiPriority w:val="9"/>
    <w:unhideWhenUsed/>
    <w:qFormat/>
    <w:pPr>
      <w:spacing w:after="40"/>
      <w:outlineLvl w:val="1"/>
    </w:pPr>
    <w:rPr>
      <w:rFonts w:eastAsiaTheme="majorEastAsia" w:cstheme="majorBidi"/>
      <w:b/>
      <w:caps/>
      <w:color w:val="1D824C" w:themeColor="accent1"/>
      <w:sz w:val="26"/>
      <w:szCs w:val="26"/>
    </w:rPr>
  </w:style>
  <w:style w:type="paragraph" w:styleId="Heading3">
    <w:name w:val="heading 3"/>
    <w:basedOn w:val="Normal"/>
    <w:next w:val="Normal"/>
    <w:link w:val="Heading3Char"/>
    <w:uiPriority w:val="9"/>
    <w:unhideWhenUsed/>
    <w:qFormat/>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1D824C" w:themeColor="accent1"/>
      <w14:textFill>
        <w14:solidFill>
          <w14:schemeClr w14:val="accent1">
            <w14:lumMod w14:val="75000"/>
            <w14:lumMod w14:val="65000"/>
            <w14:lumOff w14:val="35000"/>
          </w14:schemeClr>
        </w14:solidFill>
      </w14:textFill>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1D824C" w:themeColor="accent1"/>
      <w14:textFill>
        <w14:solidFill>
          <w14:schemeClr w14:val="accent1">
            <w14:lumMod w14:val="75000"/>
            <w14:lumMod w14:val="65000"/>
            <w14:lumOff w14:val="35000"/>
          </w14:schemeClr>
        </w14:solidFill>
      </w14:textFill>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D824C" w:themeColor="accent1"/>
      <w14:textFill>
        <w14:solidFill>
          <w14:schemeClr w14:val="accent1">
            <w14:lumMod w14:val="50000"/>
            <w14:lumMod w14:val="65000"/>
            <w14:lumOff w14:val="35000"/>
          </w14:schemeClr>
        </w14:solidFill>
      </w14:textFill>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D824C" w:themeColor="accent1"/>
      <w14:textFill>
        <w14:solidFill>
          <w14:schemeClr w14:val="accent1">
            <w14:lumMod w14:val="50000"/>
            <w14:lumMod w14:val="65000"/>
            <w14:lumOff w14:val="35000"/>
          </w14:schemeClr>
        </w14:solidFill>
      </w14:textFill>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b/>
      <w:color w:val="000000"/>
      <w:szCs w:val="21"/>
      <w14:textFill>
        <w14:solidFill>
          <w14:srgbClr w14:val="000000">
            <w14:lumMod w14:val="65000"/>
            <w14:lumOff w14:val="35000"/>
          </w14:srgbClr>
        </w14:solidFill>
      </w14:textFill>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i/>
      <w:iCs/>
      <w:color w:val="000000"/>
      <w:szCs w:val="21"/>
      <w14:textFill>
        <w14:solidFill>
          <w14:srgbClr w14:val="000000">
            <w14:lumMod w14:val="65000"/>
            <w14:lumOff w14:val="35000"/>
          </w14:srgbClr>
        </w14:solidFill>
      </w14:textFil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qFormat/>
    <w:pPr>
      <w:pBdr>
        <w:top w:val="single" w:sz="2" w:space="10" w:color="1D824C" w:themeColor="accent1"/>
        <w:left w:val="single" w:sz="2" w:space="10" w:color="1D824C" w:themeColor="accent1"/>
        <w:bottom w:val="single" w:sz="2" w:space="10" w:color="1D824C" w:themeColor="accent1"/>
        <w:right w:val="single" w:sz="2" w:space="10" w:color="1D824C" w:themeColor="accent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pPr>
      <w:spacing w:after="120"/>
    </w:pPr>
    <w:rPr>
      <w:szCs w:val="16"/>
    </w:rPr>
  </w:style>
  <w:style w:type="paragraph" w:styleId="BodyTextFirstIndent">
    <w:name w:val="Body Text First Indent"/>
    <w:basedOn w:val="BodyText"/>
    <w:link w:val="BodyTextFirstIndentChar"/>
    <w:uiPriority w:val="99"/>
    <w:semiHidden/>
    <w:unhideWhenUsed/>
    <w:pPr>
      <w:spacing w:after="160"/>
      <w:ind w:firstLine="36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spacing w:after="160"/>
      <w:ind w:firstLine="360"/>
    </w:pPr>
  </w:style>
  <w:style w:type="paragraph" w:styleId="BodyTextIndent2">
    <w:name w:val="Body Text Indent 2"/>
    <w:basedOn w:val="Normal"/>
    <w:link w:val="BodyTextIndent2Char"/>
    <w:uiPriority w:val="99"/>
    <w:semiHidden/>
    <w:unhideWhenUsed/>
    <w:pPr>
      <w:spacing w:after="120" w:line="480" w:lineRule="auto"/>
      <w:ind w:left="360"/>
    </w:p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semiHidden/>
    <w:unhideWhenUsed/>
    <w:qFormat/>
    <w:pPr>
      <w:spacing w:after="200"/>
    </w:pPr>
    <w:rPr>
      <w:i/>
      <w:iCs/>
      <w:color w:val="161616" w:themeColor="text2"/>
      <w:szCs w:val="18"/>
    </w:rPr>
  </w:style>
  <w:style w:type="paragraph" w:styleId="Closing">
    <w:name w:val="Closing"/>
    <w:basedOn w:val="Normal"/>
    <w:link w:val="ClosingChar"/>
    <w:uiPriority w:val="99"/>
    <w:semiHidden/>
    <w:unhideWhenUsed/>
    <w:pPr>
      <w:ind w:left="4320"/>
    </w:p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style>
  <w:style w:type="paragraph" w:styleId="DocumentMap">
    <w:name w:val="Document Map"/>
    <w:basedOn w:val="Normal"/>
    <w:link w:val="DocumentMapChar"/>
    <w:uiPriority w:val="99"/>
    <w:semiHidden/>
    <w:unhideWhenUsed/>
    <w:rPr>
      <w:rFonts w:ascii="Segoe UI" w:hAnsi="Segoe UI" w:cs="Segoe UI"/>
      <w:szCs w:val="16"/>
    </w:rPr>
  </w:style>
  <w:style w:type="paragraph" w:styleId="E-mailSignature">
    <w:name w:val="E-mail Signature"/>
    <w:basedOn w:val="Normal"/>
    <w:link w:val="E-mailSignatureChar"/>
    <w:uiPriority w:val="99"/>
    <w:semiHidden/>
    <w:unhideWhenUsed/>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Pr>
      <w:color w:val="BF4A27" w:themeColor="followedHyperlink"/>
      <w:u w:val="single"/>
    </w:rPr>
  </w:style>
  <w:style w:type="paragraph" w:styleId="Footer">
    <w:name w:val="footer"/>
    <w:basedOn w:val="Normal"/>
    <w:link w:val="FooterChar"/>
    <w:uiPriority w:val="99"/>
    <w:unhideWhenUsed/>
    <w:pPr>
      <w:jc w:val="center"/>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unhideWhenUsed/>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2C5C85" w:themeColor="hyperlink"/>
      <w:u w:val="single"/>
    </w:rPr>
  </w:style>
  <w:style w:type="paragraph" w:styleId="Index1">
    <w:name w:val="index 1"/>
    <w:basedOn w:val="Normal"/>
    <w:next w:val="Normal"/>
    <w:uiPriority w:val="99"/>
    <w:semiHidden/>
    <w:unhideWhenUsed/>
    <w:pPr>
      <w:ind w:left="220" w:hanging="220"/>
    </w:pPr>
  </w:style>
  <w:style w:type="paragraph" w:styleId="Index2">
    <w:name w:val="index 2"/>
    <w:basedOn w:val="Normal"/>
    <w:next w:val="Normal"/>
    <w:uiPriority w:val="99"/>
    <w:semiHidden/>
    <w:unhideWhenUsed/>
    <w:pPr>
      <w:ind w:left="440" w:hanging="220"/>
    </w:pPr>
  </w:style>
  <w:style w:type="paragraph" w:styleId="Index3">
    <w:name w:val="index 3"/>
    <w:basedOn w:val="Normal"/>
    <w:next w:val="Normal"/>
    <w:uiPriority w:val="99"/>
    <w:semiHidden/>
    <w:unhideWhenUsed/>
    <w:pPr>
      <w:ind w:left="660" w:hanging="220"/>
    </w:pPr>
  </w:style>
  <w:style w:type="paragraph" w:styleId="Index4">
    <w:name w:val="index 4"/>
    <w:basedOn w:val="Normal"/>
    <w:next w:val="Normal"/>
    <w:uiPriority w:val="99"/>
    <w:semiHidden/>
    <w:unhideWhenUsed/>
    <w:pPr>
      <w:ind w:left="880" w:hanging="220"/>
    </w:pPr>
  </w:style>
  <w:style w:type="paragraph" w:styleId="Index5">
    <w:name w:val="index 5"/>
    <w:basedOn w:val="Normal"/>
    <w:next w:val="Normal"/>
    <w:uiPriority w:val="99"/>
    <w:semiHidden/>
    <w:unhideWhenUsed/>
    <w:pPr>
      <w:ind w:left="1100" w:hanging="220"/>
    </w:pPr>
  </w:style>
  <w:style w:type="paragraph" w:styleId="Index6">
    <w:name w:val="index 6"/>
    <w:basedOn w:val="Normal"/>
    <w:next w:val="Normal"/>
    <w:uiPriority w:val="99"/>
    <w:semiHidden/>
    <w:unhideWhenUsed/>
    <w:pPr>
      <w:ind w:left="1320" w:hanging="220"/>
    </w:pPr>
  </w:style>
  <w:style w:type="paragraph" w:styleId="Index7">
    <w:name w:val="index 7"/>
    <w:basedOn w:val="Normal"/>
    <w:next w:val="Normal"/>
    <w:uiPriority w:val="99"/>
    <w:semiHidden/>
    <w:unhideWhenUsed/>
    <w:pPr>
      <w:ind w:left="1540" w:hanging="220"/>
    </w:pPr>
  </w:style>
  <w:style w:type="paragraph" w:styleId="Index8">
    <w:name w:val="index 8"/>
    <w:basedOn w:val="Normal"/>
    <w:next w:val="Normal"/>
    <w:uiPriority w:val="99"/>
    <w:semiHidden/>
    <w:unhideWhenUsed/>
    <w:pPr>
      <w:ind w:left="1760" w:hanging="220"/>
    </w:pPr>
  </w:style>
  <w:style w:type="paragraph" w:styleId="Index9">
    <w:name w:val="index 9"/>
    <w:basedOn w:val="Normal"/>
    <w:next w:val="Normal"/>
    <w:uiPriority w:val="99"/>
    <w:semiHidden/>
    <w:unhideWhenUsed/>
    <w:pPr>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1"/>
    <w:qFormat/>
    <w:pPr>
      <w:numPr>
        <w:numId w:val="1"/>
      </w:numPr>
    </w:pPr>
  </w:style>
  <w:style w:type="paragraph" w:styleId="ListBullet3">
    <w:name w:val="List Bullet 3"/>
    <w:basedOn w:val="Normal"/>
    <w:uiPriority w:val="99"/>
    <w:semiHidden/>
    <w:unhideWhenUsed/>
    <w:pPr>
      <w:numPr>
        <w:numId w:val="2"/>
      </w:numPr>
      <w:contextualSpacing/>
    </w:pPr>
  </w:style>
  <w:style w:type="paragraph" w:styleId="ListBullet4">
    <w:name w:val="List Bullet 4"/>
    <w:basedOn w:val="Normal"/>
    <w:uiPriority w:val="99"/>
    <w:semiHidden/>
    <w:unhideWhenUsed/>
    <w:pPr>
      <w:numPr>
        <w:numId w:val="3"/>
      </w:numPr>
      <w:contextualSpacing/>
    </w:pPr>
  </w:style>
  <w:style w:type="paragraph" w:styleId="ListBullet5">
    <w:name w:val="List Bullet 5"/>
    <w:basedOn w:val="Normal"/>
    <w:uiPriority w:val="99"/>
    <w:semiHidden/>
    <w:unhideWhenUsed/>
    <w:pPr>
      <w:numPr>
        <w:numId w:val="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3"/>
    <w:qFormat/>
    <w:pPr>
      <w:numPr>
        <w:numId w:val="5"/>
      </w:numPr>
      <w:contextualSpacing/>
    </w:pPr>
  </w:style>
  <w:style w:type="paragraph" w:styleId="ListNumber2">
    <w:name w:val="List Number 2"/>
    <w:basedOn w:val="Normal"/>
    <w:uiPriority w:val="99"/>
    <w:semiHidden/>
    <w:unhideWhenUsed/>
    <w:pPr>
      <w:numPr>
        <w:numId w:val="6"/>
      </w:numPr>
      <w:contextualSpacing/>
    </w:pPr>
  </w:style>
  <w:style w:type="paragraph" w:styleId="ListNumber3">
    <w:name w:val="List Number 3"/>
    <w:basedOn w:val="Normal"/>
    <w:uiPriority w:val="99"/>
    <w:semiHidden/>
    <w:unhideWhenUsed/>
    <w:pPr>
      <w:numPr>
        <w:numId w:val="7"/>
      </w:numPr>
      <w:contextualSpacing/>
    </w:pPr>
  </w:style>
  <w:style w:type="paragraph" w:styleId="ListNumber4">
    <w:name w:val="List Number 4"/>
    <w:basedOn w:val="Normal"/>
    <w:uiPriority w:val="99"/>
    <w:semiHidden/>
    <w:unhideWhenUsed/>
    <w:pPr>
      <w:numPr>
        <w:numId w:val="8"/>
      </w:numPr>
      <w:contextualSpacing/>
    </w:pPr>
  </w:style>
  <w:style w:type="paragraph" w:styleId="ListNumber5">
    <w:name w:val="List Number 5"/>
    <w:basedOn w:val="Normal"/>
    <w:uiPriority w:val="99"/>
    <w:semiHidden/>
    <w:unhideWhenUsed/>
    <w:pPr>
      <w:numPr>
        <w:numId w:val="9"/>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 w:val="22"/>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rPr>
      <w:rFonts w:ascii="Consolas" w:hAnsi="Consolas"/>
      <w:szCs w:val="21"/>
    </w:rPr>
  </w:style>
  <w:style w:type="paragraph" w:styleId="Salutation">
    <w:name w:val="Salutation"/>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styleId="Subtitle">
    <w:name w:val="Subtitle"/>
    <w:basedOn w:val="Normal"/>
    <w:next w:val="Normal"/>
    <w:link w:val="SubtitleChar"/>
    <w:uiPriority w:val="11"/>
    <w:semiHidden/>
    <w:unhideWhenUsed/>
    <w:rPr>
      <w:rFonts w:eastAsiaTheme="minorEastAsia"/>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pPr>
      <w:contextualSpacing/>
    </w:pPr>
    <w:tbl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uiPriority w:val="99"/>
    <w:semiHidden/>
    <w:unhideWhenUsed/>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
    <w:qFormat/>
    <w:pPr>
      <w:contextualSpacing/>
      <w:jc w:val="center"/>
    </w:pPr>
    <w:rPr>
      <w:rFonts w:asciiTheme="majorHAnsi" w:eastAsiaTheme="majorEastAsia" w:hAnsiTheme="majorHAnsi" w:cstheme="majorBidi"/>
      <w:caps/>
      <w:kern w:val="28"/>
      <w:sz w:val="70"/>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uiPriority w:val="39"/>
    <w:semiHidden/>
    <w:unhideWhenUsed/>
    <w:pPr>
      <w:spacing w:after="100"/>
    </w:pPr>
  </w:style>
  <w:style w:type="paragraph" w:styleId="TOC2">
    <w:name w:val="toc 2"/>
    <w:basedOn w:val="Normal"/>
    <w:next w:val="Normal"/>
    <w:uiPriority w:val="39"/>
    <w:semiHidden/>
    <w:unhideWhenUsed/>
    <w:pPr>
      <w:spacing w:after="100"/>
      <w:ind w:left="220"/>
    </w:pPr>
  </w:style>
  <w:style w:type="paragraph" w:styleId="TOC3">
    <w:name w:val="toc 3"/>
    <w:basedOn w:val="Normal"/>
    <w:next w:val="Normal"/>
    <w:uiPriority w:val="39"/>
    <w:semiHidden/>
    <w:unhideWhenUsed/>
    <w:pPr>
      <w:spacing w:after="100"/>
      <w:ind w:left="440"/>
    </w:pPr>
  </w:style>
  <w:style w:type="paragraph" w:styleId="TOC4">
    <w:name w:val="toc 4"/>
    <w:basedOn w:val="Normal"/>
    <w:next w:val="Normal"/>
    <w:uiPriority w:val="39"/>
    <w:semiHidden/>
    <w:unhideWhenUsed/>
    <w:pPr>
      <w:spacing w:after="100"/>
      <w:ind w:left="660"/>
    </w:pPr>
  </w:style>
  <w:style w:type="paragraph" w:styleId="TOC5">
    <w:name w:val="toc 5"/>
    <w:basedOn w:val="Normal"/>
    <w:next w:val="Normal"/>
    <w:uiPriority w:val="39"/>
    <w:semiHidden/>
    <w:unhideWhenUsed/>
    <w:pPr>
      <w:spacing w:after="100"/>
      <w:ind w:left="880"/>
    </w:pPr>
  </w:style>
  <w:style w:type="paragraph" w:styleId="TOC6">
    <w:name w:val="toc 6"/>
    <w:basedOn w:val="Normal"/>
    <w:next w:val="Normal"/>
    <w:uiPriority w:val="39"/>
    <w:semiHidden/>
    <w:unhideWhenUsed/>
    <w:pPr>
      <w:spacing w:after="100"/>
      <w:ind w:left="1100"/>
    </w:pPr>
  </w:style>
  <w:style w:type="paragraph" w:styleId="TOC7">
    <w:name w:val="toc 7"/>
    <w:basedOn w:val="Normal"/>
    <w:next w:val="Normal"/>
    <w:uiPriority w:val="39"/>
    <w:semiHidden/>
    <w:unhideWhenUsed/>
    <w:pPr>
      <w:spacing w:after="100"/>
      <w:ind w:left="1320"/>
    </w:pPr>
  </w:style>
  <w:style w:type="paragraph" w:styleId="TOC8">
    <w:name w:val="toc 8"/>
    <w:basedOn w:val="Normal"/>
    <w:next w:val="Normal"/>
    <w:uiPriority w:val="39"/>
    <w:semiHidden/>
    <w:unhideWhenUsed/>
    <w:pPr>
      <w:spacing w:after="100"/>
      <w:ind w:left="1540"/>
    </w:pPr>
  </w:style>
  <w:style w:type="paragraph" w:styleId="TOC9">
    <w:name w:val="toc 9"/>
    <w:basedOn w:val="Normal"/>
    <w:next w:val="Normal"/>
    <w:uiPriority w:val="39"/>
    <w:semiHidden/>
    <w:unhideWhenUsed/>
    <w:pPr>
      <w:spacing w:after="100"/>
      <w:ind w:left="1760"/>
    </w:pPr>
  </w:style>
  <w:style w:type="table" w:styleId="LightShading">
    <w:name w:val="Light Shading"/>
    <w:basedOn w:val="TableNormal"/>
    <w:uiPriority w:val="60"/>
    <w:semiHidden/>
    <w:unhideWhenUsed/>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Pr>
      <w:color w:val="156138" w:themeColor="accent1" w:themeShade="BF"/>
    </w:rPr>
    <w:tblPr>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Pr>
      <w:color w:val="003F40" w:themeColor="accent2" w:themeShade="BF"/>
    </w:rPr>
    <w:tblPr>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Pr>
      <w:color w:val="841727" w:themeColor="accent3" w:themeShade="BF"/>
    </w:rPr>
    <w:tblPr>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Pr>
      <w:color w:val="634C1E" w:themeColor="accent4" w:themeShade="BF"/>
    </w:rPr>
    <w:tblPr>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Pr>
      <w:color w:val="5E2438" w:themeColor="accent5" w:themeShade="BF"/>
    </w:rPr>
    <w:tblPr>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Pr>
      <w:color w:val="384F65" w:themeColor="accent6" w:themeShade="BF"/>
    </w:rPr>
    <w:tblPr>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styleId="LightList">
    <w:name w:val="Light List"/>
    <w:basedOn w:val="TableNormal"/>
    <w:uiPriority w:val="61"/>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tblPr>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tblPr>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tblPr>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tblPr>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tblPr>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Grid">
    <w:name w:val="Light Grid"/>
    <w:basedOn w:val="TableNormal"/>
    <w:uiPriority w:val="62"/>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semiHidden/>
    <w:unhideWhenUsed/>
    <w:tblPr>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auto"/>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auto"/>
        </w:tcBorders>
      </w:tcPr>
    </w:tblStylePr>
  </w:style>
  <w:style w:type="table" w:styleId="LightGrid-Accent2">
    <w:name w:val="Light Grid Accent 2"/>
    <w:basedOn w:val="TableNormal"/>
    <w:uiPriority w:val="62"/>
    <w:semiHidden/>
    <w:unhideWhenUsed/>
    <w:tblPr>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auto"/>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auto"/>
        </w:tcBorders>
      </w:tcPr>
    </w:tblStylePr>
  </w:style>
  <w:style w:type="table" w:styleId="LightGrid-Accent3">
    <w:name w:val="Light Grid Accent 3"/>
    <w:basedOn w:val="TableNormal"/>
    <w:uiPriority w:val="62"/>
    <w:semiHidden/>
    <w:unhideWhenUsed/>
    <w:tblPr>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auto"/>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auto"/>
        </w:tcBorders>
      </w:tcPr>
    </w:tblStylePr>
  </w:style>
  <w:style w:type="table" w:styleId="LightGrid-Accent4">
    <w:name w:val="Light Grid Accent 4"/>
    <w:basedOn w:val="TableNormal"/>
    <w:uiPriority w:val="62"/>
    <w:semiHidden/>
    <w:unhideWhenUsed/>
    <w:tblPr>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auto"/>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auto"/>
        </w:tcBorders>
      </w:tcPr>
    </w:tblStylePr>
  </w:style>
  <w:style w:type="table" w:styleId="LightGrid-Accent5">
    <w:name w:val="Light Grid Accent 5"/>
    <w:basedOn w:val="TableNormal"/>
    <w:uiPriority w:val="62"/>
    <w:semiHidden/>
    <w:unhideWhenUsed/>
    <w:tblPr>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auto"/>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auto"/>
        </w:tcBorders>
      </w:tcPr>
    </w:tblStylePr>
  </w:style>
  <w:style w:type="table" w:styleId="LightGrid-Accent6">
    <w:name w:val="Light Grid Accent 6"/>
    <w:basedOn w:val="TableNormal"/>
    <w:uiPriority w:val="62"/>
    <w:semiHidden/>
    <w:unhideWhenUsed/>
    <w:tblPr>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auto"/>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auto"/>
        </w:tcBorders>
      </w:tcPr>
    </w:tblStylePr>
  </w:style>
  <w:style w:type="table" w:styleId="MediumShading1">
    <w:name w:val="Medium Shading 1"/>
    <w:basedOn w:val="TableNormal"/>
    <w:uiPriority w:val="63"/>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tblPr>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tblPr>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tblPr>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tblPr>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tblPr>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tblPr>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65"/>
    <w:semiHidden/>
    <w:unhideWhenUsed/>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Pr>
      <w:color w:val="000000" w:themeColor="text1"/>
    </w:rPr>
    <w:tblPr>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Pr>
      <w:color w:val="000000" w:themeColor="text1"/>
    </w:rPr>
    <w:tblPr>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Pr>
      <w:color w:val="000000" w:themeColor="text1"/>
    </w:rPr>
    <w:tblPr>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Pr>
      <w:color w:val="000000" w:themeColor="text1"/>
    </w:rPr>
    <w:tblPr>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Pr>
      <w:color w:val="000000" w:themeColor="text1"/>
    </w:rPr>
    <w:tblPr>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Pr>
      <w:color w:val="000000" w:themeColor="text1"/>
    </w:rPr>
    <w:tblPr>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Pr>
      <w:rFonts w:asciiTheme="majorHAnsi" w:eastAsiaTheme="majorEastAsia" w:hAnsiTheme="majorHAnsi" w:cstheme="majorBidi"/>
      <w:color w:val="000000" w:themeColor="text1"/>
    </w:rPr>
    <w:tblPr>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Pr>
      <w:rFonts w:asciiTheme="majorHAnsi" w:eastAsiaTheme="majorEastAsia" w:hAnsiTheme="majorHAnsi" w:cstheme="majorBidi"/>
      <w:color w:val="000000" w:themeColor="text1"/>
    </w:rPr>
    <w:tblPr>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Pr>
      <w:rFonts w:asciiTheme="majorHAnsi" w:eastAsiaTheme="majorEastAsia" w:hAnsiTheme="majorHAnsi" w:cstheme="majorBidi"/>
      <w:color w:val="000000" w:themeColor="text1"/>
    </w:rPr>
    <w:tblPr>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Pr>
      <w:rFonts w:asciiTheme="majorHAnsi" w:eastAsiaTheme="majorEastAsia" w:hAnsiTheme="majorHAnsi" w:cstheme="majorBidi"/>
      <w:color w:val="000000" w:themeColor="text1"/>
    </w:rPr>
    <w:tblPr>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Pr>
      <w:rFonts w:asciiTheme="majorHAnsi" w:eastAsiaTheme="majorEastAsia" w:hAnsiTheme="majorHAnsi" w:cstheme="majorBidi"/>
      <w:color w:val="000000" w:themeColor="text1"/>
    </w:rPr>
    <w:tblPr>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Pr>
      <w:rFonts w:asciiTheme="majorHAnsi" w:eastAsiaTheme="majorEastAsia" w:hAnsiTheme="majorHAnsi" w:cstheme="majorBidi"/>
      <w:color w:val="000000" w:themeColor="text1"/>
    </w:rPr>
    <w:tblPr>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tblPr>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tblPr>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tblPr>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tblPr>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tblPr>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tblPr>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Pr>
      <w:rFonts w:asciiTheme="majorHAnsi" w:eastAsiaTheme="majorEastAsia" w:hAnsiTheme="majorHAnsi" w:cstheme="majorBidi"/>
      <w:color w:val="000000" w:themeColor="text1"/>
    </w:rPr>
    <w:tblPr>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auto"/>
          <w:insideV w:val="single" w:sz="6" w:space="0" w:color="auto"/>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Pr>
      <w:rFonts w:asciiTheme="majorHAnsi" w:eastAsiaTheme="majorEastAsia" w:hAnsiTheme="majorHAnsi" w:cstheme="majorBidi"/>
      <w:color w:val="000000" w:themeColor="text1"/>
    </w:rPr>
    <w:tblPr>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auto"/>
          <w:insideV w:val="single" w:sz="6" w:space="0" w:color="auto"/>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Pr>
      <w:rFonts w:asciiTheme="majorHAnsi" w:eastAsiaTheme="majorEastAsia" w:hAnsiTheme="majorHAnsi" w:cstheme="majorBidi"/>
      <w:color w:val="000000" w:themeColor="text1"/>
    </w:rPr>
    <w:tblPr>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auto"/>
          <w:insideV w:val="single" w:sz="6" w:space="0" w:color="auto"/>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rPr>
    <w:tblPr>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auto"/>
          <w:insideV w:val="single" w:sz="6" w:space="0" w:color="auto"/>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Pr>
      <w:rFonts w:asciiTheme="majorHAnsi" w:eastAsiaTheme="majorEastAsia" w:hAnsiTheme="majorHAnsi" w:cstheme="majorBidi"/>
      <w:color w:val="000000" w:themeColor="text1"/>
    </w:rPr>
    <w:tblPr>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auto"/>
          <w:insideV w:val="single" w:sz="6" w:space="0" w:color="auto"/>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Pr>
      <w:rFonts w:asciiTheme="majorHAnsi" w:eastAsiaTheme="majorEastAsia" w:hAnsiTheme="majorHAnsi" w:cstheme="majorBidi"/>
      <w:color w:val="000000" w:themeColor="text1"/>
    </w:rPr>
    <w:tblPr>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auto"/>
          <w:insideV w:val="single" w:sz="6" w:space="0" w:color="auto"/>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6FDFA3" w:themeFill="accent1" w:themeFillTint="7F"/>
      </w:tcPr>
    </w:tblStylePr>
  </w:style>
  <w:style w:type="table" w:styleId="MediumGrid3-Accent2">
    <w:name w:val="Medium Grid 3 Accent 2"/>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2BFCFF" w:themeFill="accent2" w:themeFillTint="7F"/>
      </w:tcPr>
    </w:tblStylePr>
  </w:style>
  <w:style w:type="table" w:styleId="MediumGrid3-Accent3">
    <w:name w:val="Medium Grid 3 Accent 3"/>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87E8E" w:themeFill="accent3" w:themeFillTint="7F"/>
      </w:tcPr>
    </w:tblStylePr>
  </w:style>
  <w:style w:type="table" w:styleId="MediumGrid3-Accent4">
    <w:name w:val="Medium Grid 3 Accent 4"/>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8BA7D" w:themeFill="accent4" w:themeFillTint="7F"/>
      </w:tcPr>
    </w:tblStylePr>
  </w:style>
  <w:style w:type="table" w:styleId="MediumGrid3-Accent5">
    <w:name w:val="Medium Grid 3 Accent 5"/>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086A0" w:themeFill="accent5" w:themeFillTint="7F"/>
      </w:tcPr>
    </w:tblStylePr>
  </w:style>
  <w:style w:type="table" w:styleId="MediumGrid3-Accent6">
    <w:name w:val="Medium Grid 3 Accent 6"/>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9EB4CA" w:themeFill="accent6" w:themeFillTint="7F"/>
      </w:tcPr>
    </w:tblStylePr>
  </w:style>
  <w:style w:type="table" w:styleId="DarkList">
    <w:name w:val="Dark List"/>
    <w:basedOn w:val="TableNormal"/>
    <w:uiPriority w:val="70"/>
    <w:semiHidden/>
    <w:unhideWhenUsed/>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Pr>
      <w:color w:val="FFFFFF" w:themeColor="background1"/>
    </w:rP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Pr>
      <w:color w:val="FFFFFF" w:themeColor="background1"/>
    </w:rP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Pr>
      <w:color w:val="FFFFFF" w:themeColor="background1"/>
    </w:rP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Pr>
      <w:color w:val="FFFFFF" w:themeColor="background1"/>
    </w:rP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Pr>
      <w:color w:val="FFFFFF" w:themeColor="background1"/>
    </w:rP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Pr>
      <w:color w:val="FFFFFF" w:themeColor="background1"/>
    </w:rP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styleId="ColorfulShading">
    <w:name w:val="Colorful Shading"/>
    <w:basedOn w:val="TableNormal"/>
    <w:uiPriority w:val="71"/>
    <w:semiHidden/>
    <w:unhideWhenUsed/>
    <w:rPr>
      <w:color w:val="000000" w:themeColor="text1"/>
    </w:rPr>
    <w:tblPr>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Pr>
      <w:color w:val="000000" w:themeColor="text1"/>
    </w:rPr>
    <w:tblPr>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Pr>
      <w:color w:val="000000" w:themeColor="text1"/>
    </w:rPr>
    <w:tblPr>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Pr>
      <w:color w:val="000000" w:themeColor="text1"/>
    </w:rPr>
    <w:tblPr>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Pr>
      <w:color w:val="000000" w:themeColor="text1"/>
    </w:rPr>
    <w:tblPr>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Pr>
      <w:color w:val="000000" w:themeColor="text1"/>
    </w:rPr>
    <w:tblPr>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Pr>
      <w:color w:val="000000" w:themeColor="text1"/>
    </w:rPr>
    <w:tblPr>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Pr>
      <w:color w:val="000000" w:themeColor="text1"/>
    </w:rP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Pr>
      <w:color w:val="000000" w:themeColor="text1"/>
    </w:rP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Pr>
      <w:color w:val="000000" w:themeColor="text1"/>
    </w:rP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Pr>
      <w:color w:val="000000" w:themeColor="text1"/>
    </w:rP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Pr>
      <w:color w:val="000000" w:themeColor="text1"/>
    </w:rP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Pr>
      <w:color w:val="000000" w:themeColor="text1"/>
    </w:rP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Grid">
    <w:name w:val="Colorful Grid"/>
    <w:basedOn w:val="TableNormal"/>
    <w:uiPriority w:val="73"/>
    <w:semiHidden/>
    <w:unhideWhenUsed/>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Pr>
      <w:color w:val="000000" w:themeColor="text1"/>
    </w:rPr>
    <w:tblPr>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qFormat/>
    <w:rPr>
      <w:color w:val="000000" w:themeColor="text1"/>
    </w:rPr>
    <w:tblPr>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Pr>
      <w:color w:val="000000" w:themeColor="text1"/>
    </w:rPr>
    <w:tblPr>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Pr>
      <w:color w:val="000000" w:themeColor="text1"/>
    </w:rPr>
    <w:tblPr>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Pr>
      <w:color w:val="000000" w:themeColor="text1"/>
    </w:rPr>
    <w:tblPr>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Pr>
      <w:color w:val="000000" w:themeColor="text1"/>
    </w:rPr>
    <w:tblPr>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character" w:customStyle="1" w:styleId="MacroTextChar">
    <w:name w:val="Macro Text Char"/>
    <w:basedOn w:val="DefaultParagraphFont"/>
    <w:link w:val="MacroText"/>
    <w:uiPriority w:val="99"/>
    <w:semiHidden/>
    <w:rPr>
      <w:rFonts w:ascii="Consolas" w:hAnsi="Consolas"/>
      <w:b/>
      <w:color w:val="0E4125" w:themeColor="accent1" w:themeShade="80"/>
      <w:szCs w:val="20"/>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70"/>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595959" w:themeColor="text1" w:themeTint="A6"/>
    </w:rPr>
  </w:style>
  <w:style w:type="paragraph" w:customStyle="1" w:styleId="ContactInfo">
    <w:name w:val="Contact Info"/>
    <w:basedOn w:val="Normal"/>
    <w:uiPriority w:val="3"/>
    <w:qFormat/>
    <w:pPr>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Pr>
      <w:rFonts w:eastAsiaTheme="majorEastAsia" w:cstheme="majorBidi"/>
      <w:b/>
      <w:caps/>
      <w:szCs w:val="24"/>
    </w:rPr>
  </w:style>
  <w:style w:type="character" w:customStyle="1" w:styleId="SubtleReference1">
    <w:name w:val="Subtle Reference1"/>
    <w:basedOn w:val="DefaultParagraphFont"/>
    <w:uiPriority w:val="10"/>
    <w:qFormat/>
    <w:rPr>
      <w:b/>
      <w:smallCaps/>
      <w:color w:val="595959" w:themeColor="text1" w:themeTint="A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color w:val="auto"/>
      <w:szCs w:val="21"/>
    </w:rPr>
  </w:style>
  <w:style w:type="paragraph" w:customStyle="1" w:styleId="TOCHeading1">
    <w:name w:val="TOC Heading1"/>
    <w:basedOn w:val="Heading1"/>
    <w:next w:val="Normal"/>
    <w:uiPriority w:val="39"/>
    <w:semiHidden/>
    <w:unhideWhenUsed/>
    <w:qFormat/>
    <w:pPr>
      <w:outlineLvl w:val="9"/>
    </w:pPr>
  </w:style>
  <w:style w:type="paragraph" w:styleId="Quote">
    <w:name w:val="Quote"/>
    <w:basedOn w:val="Normal"/>
    <w:next w:val="Normal"/>
    <w:link w:val="QuoteChar"/>
    <w:uiPriority w:val="29"/>
    <w:semiHidden/>
    <w:unhideWhenUsed/>
    <w:pPr>
      <w:spacing w:before="20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Pr>
      <w:i/>
      <w:iCs/>
      <w:color w:val="1D824C" w:themeColor="accent1"/>
    </w:rPr>
  </w:style>
  <w:style w:type="character" w:customStyle="1" w:styleId="BookTitle1">
    <w:name w:val="Book Title1"/>
    <w:basedOn w:val="DefaultParagraphFont"/>
    <w:uiPriority w:val="33"/>
    <w:semiHidden/>
    <w:unhideWhenUsed/>
    <w:rPr>
      <w:b/>
      <w:bCs/>
      <w:i/>
      <w:iCs/>
      <w:spacing w:val="0"/>
    </w:rPr>
  </w:style>
  <w:style w:type="character" w:customStyle="1" w:styleId="SubtitleChar">
    <w:name w:val="Subtitle Char"/>
    <w:basedOn w:val="DefaultParagraphFont"/>
    <w:link w:val="Subtitle"/>
    <w:uiPriority w:val="11"/>
    <w:semiHidden/>
    <w:rPr>
      <w:rFonts w:eastAsiaTheme="minorEastAsia"/>
      <w:color w:val="595959" w:themeColor="text1" w:themeTint="A6"/>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PlainTextChar">
    <w:name w:val="Plain Text Char"/>
    <w:basedOn w:val="DefaultParagraphFont"/>
    <w:link w:val="PlainText"/>
    <w:uiPriority w:val="99"/>
    <w:semiHidden/>
    <w:qFormat/>
    <w:rPr>
      <w:rFonts w:ascii="Consolas" w:hAnsi="Consolas"/>
      <w:szCs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E4125" w:themeColor="accent1" w:themeShade="80"/>
    </w:rPr>
  </w:style>
  <w:style w:type="paragraph" w:customStyle="1" w:styleId="Bibliography1">
    <w:name w:val="Bibliography1"/>
    <w:basedOn w:val="Normal"/>
    <w:next w:val="Normal"/>
    <w:uiPriority w:val="37"/>
    <w:semiHidden/>
    <w:unhideWhenUsed/>
    <w:qFormat/>
  </w:style>
  <w:style w:type="character" w:customStyle="1" w:styleId="BodyTextChar">
    <w:name w:val="Body Text Char"/>
    <w:basedOn w:val="DefaultParagraphFont"/>
    <w:link w:val="BodyText"/>
    <w:uiPriority w:val="99"/>
    <w:semiHidden/>
    <w:qFormat/>
  </w:style>
  <w:style w:type="character" w:customStyle="1" w:styleId="BodyText2Char">
    <w:name w:val="Body Text 2 Char"/>
    <w:basedOn w:val="DefaultParagraphFont"/>
    <w:link w:val="BodyText2"/>
    <w:uiPriority w:val="99"/>
    <w:semiHidden/>
  </w:style>
  <w:style w:type="character" w:customStyle="1" w:styleId="BodyTextFirstIndentChar">
    <w:name w:val="Body Text First Indent Char"/>
    <w:basedOn w:val="BodyTextChar"/>
    <w:link w:val="BodyTextFirstIndent"/>
    <w:uiPriority w:val="99"/>
    <w:semiHidden/>
    <w:qFormat/>
  </w:style>
  <w:style w:type="character" w:customStyle="1" w:styleId="BodyTextIndentChar">
    <w:name w:val="Body Text Indent Char"/>
    <w:basedOn w:val="DefaultParagraphFont"/>
    <w:link w:val="BodyTextIndent"/>
    <w:uiPriority w:val="99"/>
    <w:semiHidden/>
  </w:style>
  <w:style w:type="character" w:customStyle="1" w:styleId="BodyTextFirstIndent2Char">
    <w:name w:val="Body Text First Indent 2 Char"/>
    <w:basedOn w:val="BodyTextIndentChar"/>
    <w:link w:val="BodyTextFirstIndent2"/>
    <w:uiPriority w:val="99"/>
    <w:semiHidden/>
  </w:style>
  <w:style w:type="character" w:customStyle="1" w:styleId="BodyTextIndent2Char">
    <w:name w:val="Body Text Indent 2 Char"/>
    <w:basedOn w:val="DefaultParagraphFont"/>
    <w:link w:val="BodyTextIndent2"/>
    <w:uiPriority w:val="99"/>
    <w:semiHidden/>
    <w:qFormat/>
  </w:style>
  <w:style w:type="character" w:customStyle="1" w:styleId="ClosingChar">
    <w:name w:val="Closing Char"/>
    <w:basedOn w:val="DefaultParagraphFont"/>
    <w:link w:val="Closing"/>
    <w:uiPriority w:val="99"/>
    <w:semiHidden/>
    <w:qFormat/>
  </w:style>
  <w:style w:type="character" w:customStyle="1" w:styleId="DateChar">
    <w:name w:val="Date Char"/>
    <w:basedOn w:val="DefaultParagraphFont"/>
    <w:link w:val="Date"/>
    <w:uiPriority w:val="99"/>
    <w:semiHidden/>
  </w:style>
  <w:style w:type="character" w:customStyle="1" w:styleId="E-mailSignatureChar">
    <w:name w:val="E-mail Signature Char"/>
    <w:basedOn w:val="DefaultParagraphFont"/>
    <w:link w:val="E-mailSignature"/>
    <w:uiPriority w:val="99"/>
    <w:semiHidden/>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tblPr>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tblPr>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tblPr>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tblPr>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tblPr>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tblPr>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tblPr>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tblPr>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tblPr>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Pr>
      <w:color w:val="156138" w:themeColor="accent1" w:themeShade="BF"/>
    </w:rPr>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Pr>
      <w:color w:val="003F40" w:themeColor="accent2" w:themeShade="BF"/>
    </w:rPr>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Pr>
      <w:color w:val="841727" w:themeColor="accent3" w:themeShade="BF"/>
    </w:rPr>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Pr>
      <w:color w:val="634C1E" w:themeColor="accent4" w:themeShade="BF"/>
    </w:rPr>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Pr>
      <w:color w:val="5E2438" w:themeColor="accent5" w:themeShade="BF"/>
    </w:rPr>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Pr>
      <w:color w:val="384F65" w:themeColor="accent6" w:themeShade="BF"/>
    </w:rPr>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Pr>
      <w:color w:val="156138" w:themeColor="accent1" w:themeShade="BF"/>
    </w:rPr>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Pr>
      <w:color w:val="003F40" w:themeColor="accent2" w:themeShade="BF"/>
    </w:rPr>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Pr>
      <w:color w:val="841727" w:themeColor="accent3" w:themeShade="BF"/>
    </w:rPr>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Pr>
      <w:color w:val="634C1E" w:themeColor="accent4" w:themeShade="BF"/>
    </w:rPr>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Pr>
      <w:color w:val="5E2438" w:themeColor="accent5" w:themeShade="BF"/>
    </w:rPr>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Pr>
      <w:color w:val="384F65" w:themeColor="accent6" w:themeShade="BF"/>
    </w:rPr>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E4125" w:themeColor="accent1" w:themeShade="80"/>
    </w:rPr>
  </w:style>
  <w:style w:type="character" w:customStyle="1" w:styleId="HTMLAddressChar">
    <w:name w:val="HTML Address Char"/>
    <w:basedOn w:val="DefaultParagraphFont"/>
    <w:link w:val="HTMLAddress"/>
    <w:uiPriority w:val="99"/>
    <w:semiHidden/>
    <w:rPr>
      <w:i/>
      <w:iCs/>
    </w:rPr>
  </w:style>
  <w:style w:type="character" w:customStyle="1" w:styleId="IntenseEmphasis1">
    <w:name w:val="Intense Emphasis1"/>
    <w:basedOn w:val="DefaultParagraphFont"/>
    <w:uiPriority w:val="2"/>
    <w:rPr>
      <w:b/>
      <w:iCs/>
      <w:color w:val="262626" w:themeColor="text1" w:themeTint="D9"/>
    </w:rPr>
  </w:style>
  <w:style w:type="paragraph" w:styleId="ListParagraph">
    <w:name w:val="List Paragraph"/>
    <w:basedOn w:val="Normal"/>
    <w:uiPriority w:val="34"/>
    <w:semiHidden/>
    <w:unhideWhenUsed/>
    <w:pPr>
      <w:ind w:left="720"/>
      <w:contextualSpacing/>
    </w:pPr>
  </w:style>
  <w:style w:type="table" w:customStyle="1" w:styleId="ListTable1Light1">
    <w:name w:val="List Table 1 Light1"/>
    <w:basedOn w:val="TableNormal"/>
    <w:uiPriority w:val="46"/>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tblPr>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tblPr>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tblPr>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tblPr>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tblPr>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tblPr>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tblPr>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tblPr>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tblPr>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tblPr>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tblPr>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tblPr>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themeColor="background1"/>
    </w:rPr>
    <w:tblPr>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themeColor="background1"/>
    </w:rPr>
    <w:tblPr>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themeColor="background1"/>
    </w:rPr>
    <w:tblPr>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themeColor="background1"/>
    </w:rPr>
    <w:tblPr>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themeColor="background1"/>
    </w:rPr>
    <w:tblPr>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themeColor="background1"/>
    </w:rPr>
    <w:tblPr>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Pr>
      <w:color w:val="156138" w:themeColor="accent1" w:themeShade="BF"/>
    </w:rPr>
    <w:tblPr>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Pr>
      <w:color w:val="003F40" w:themeColor="accent2" w:themeShade="BF"/>
    </w:rPr>
    <w:tblPr>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Pr>
      <w:color w:val="841727" w:themeColor="accent3" w:themeShade="BF"/>
    </w:rPr>
    <w:tblPr>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Pr>
      <w:color w:val="634C1E" w:themeColor="accent4" w:themeShade="BF"/>
    </w:rPr>
    <w:tblPr>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Pr>
      <w:color w:val="5E2438" w:themeColor="accent5" w:themeShade="BF"/>
    </w:rPr>
    <w:tblPr>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Pr>
      <w:color w:val="384F65" w:themeColor="accent6" w:themeShade="BF"/>
    </w:rPr>
    <w:tblPr>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156138" w:themeColor="accent1" w:themeShade="BF"/>
    </w:rP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003F40" w:themeColor="accent2" w:themeShade="BF"/>
    </w:rP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841727" w:themeColor="accent3" w:themeShade="BF"/>
    </w:rP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634C1E" w:themeColor="accent4" w:themeShade="BF"/>
    </w:rP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5E2438" w:themeColor="accent5" w:themeShade="BF"/>
    </w:rP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384F65" w:themeColor="accent6" w:themeShade="BF"/>
    </w:rP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Pr>
      <w:color w:val="595959" w:themeColor="text1" w:themeTint="A6"/>
      <w:sz w:val="22"/>
      <w:szCs w:val="22"/>
    </w:rPr>
  </w:style>
  <w:style w:type="character" w:customStyle="1" w:styleId="NoteHeadingChar">
    <w:name w:val="Note Heading Char"/>
    <w:basedOn w:val="DefaultParagraphFont"/>
    <w:link w:val="NoteHeading"/>
    <w:uiPriority w:val="99"/>
    <w:semiHidden/>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alutationChar">
    <w:name w:val="Salutation Char"/>
    <w:basedOn w:val="DefaultParagraphFont"/>
    <w:link w:val="Salutation"/>
    <w:uiPriority w:val="99"/>
    <w:semiHidden/>
  </w:style>
  <w:style w:type="character" w:customStyle="1" w:styleId="SignatureChar">
    <w:name w:val="Signature Char"/>
    <w:basedOn w:val="DefaultParagraphFont"/>
    <w:link w:val="Signature"/>
    <w:uiPriority w:val="99"/>
    <w:semiHidden/>
  </w:style>
  <w:style w:type="character" w:customStyle="1" w:styleId="SubtleEmphasis1">
    <w:name w:val="Subtle Emphasis1"/>
    <w:basedOn w:val="DefaultParagraphFont"/>
    <w:uiPriority w:val="19"/>
    <w:semiHidden/>
    <w:unhideWhenUsed/>
    <w:rPr>
      <w:i/>
      <w:iCs/>
      <w:color w:val="404040" w:themeColor="text1" w:themeTint="BF"/>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ntactInfoEmphasis">
    <w:name w:val="Contact Info Emphasis"/>
    <w:basedOn w:val="Normal"/>
    <w:uiPriority w:val="4"/>
    <w:qFormat/>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mbitsol.com/" TargetMode="External"/><Relationship Id="rId13" Type="http://schemas.openxmlformats.org/officeDocument/2006/relationships/hyperlink" Target="https://thehealthwelfare.com/online-tailor" TargetMode="External"/><Relationship Id="rId18" Type="http://schemas.openxmlformats.org/officeDocument/2006/relationships/hyperlink" Target="https://thebestexperts.com.pk/best_experts/adm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ntaaki.com" TargetMode="External"/><Relationship Id="rId7" Type="http://schemas.openxmlformats.org/officeDocument/2006/relationships/endnotes" Target="endnotes.xml"/><Relationship Id="rId12" Type="http://schemas.openxmlformats.org/officeDocument/2006/relationships/hyperlink" Target="https://shootersclothing.co.uk/" TargetMode="External"/><Relationship Id="rId17" Type="http://schemas.openxmlformats.org/officeDocument/2006/relationships/hyperlink" Target="https://admin.meatxpress.shop/admin/auth/logi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paneng.app/" TargetMode="External"/><Relationship Id="rId20" Type="http://schemas.openxmlformats.org/officeDocument/2006/relationships/hyperlink" Target="https://autocarlive.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eenprofile.socia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atxpress.shop/" TargetMode="External"/><Relationship Id="rId23" Type="http://schemas.openxmlformats.org/officeDocument/2006/relationships/hyperlink" Target="https://www.pakpoultry.com.pk/" TargetMode="External"/><Relationship Id="rId28" Type="http://schemas.openxmlformats.org/officeDocument/2006/relationships/theme" Target="theme/theme1.xml"/><Relationship Id="rId10" Type="http://schemas.openxmlformats.org/officeDocument/2006/relationships/hyperlink" Target="https://www.euromattress.co.uk/" TargetMode="External"/><Relationship Id="rId19" Type="http://schemas.openxmlformats.org/officeDocument/2006/relationships/hyperlink" Target="https://wozabiz.app/" TargetMode="External"/><Relationship Id="rId4" Type="http://schemas.openxmlformats.org/officeDocument/2006/relationships/settings" Target="settings.xml"/><Relationship Id="rId9" Type="http://schemas.openxmlformats.org/officeDocument/2006/relationships/hyperlink" Target="https://prudentservices.com.au/" TargetMode="External"/><Relationship Id="rId14" Type="http://schemas.openxmlformats.org/officeDocument/2006/relationships/hyperlink" Target="https://dog.digitallinkcard.xyz/public/" TargetMode="External"/><Relationship Id="rId22" Type="http://schemas.openxmlformats.org/officeDocument/2006/relationships/hyperlink" Target="https://www.onlineflowershop.ae/"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927780912B45FE99E97B2E45BB8978"/>
        <w:category>
          <w:name w:val="General"/>
          <w:gallery w:val="placeholder"/>
        </w:category>
        <w:types>
          <w:type w:val="bbPlcHdr"/>
        </w:types>
        <w:behaviors>
          <w:behavior w:val="content"/>
        </w:behaviors>
        <w:guid w:val="{D8AA90F3-8F48-4A84-9B47-47E73369BC23}"/>
      </w:docPartPr>
      <w:docPartBody>
        <w:p w:rsidR="00316676" w:rsidRDefault="002C27E3">
          <w:pPr>
            <w:pStyle w:val="95927780912B45FE99E97B2E45BB8978"/>
          </w:pPr>
          <w:r>
            <w:t>·</w:t>
          </w:r>
        </w:p>
      </w:docPartBody>
    </w:docPart>
    <w:docPart>
      <w:docPartPr>
        <w:name w:val="65B6F2130CB64E4399AF17DFC5801685"/>
        <w:category>
          <w:name w:val="General"/>
          <w:gallery w:val="placeholder"/>
        </w:category>
        <w:types>
          <w:type w:val="bbPlcHdr"/>
        </w:types>
        <w:behaviors>
          <w:behavior w:val="content"/>
        </w:behaviors>
        <w:guid w:val="{835DAE9D-D607-4EE5-94C0-765BDE408878}"/>
      </w:docPartPr>
      <w:docPartBody>
        <w:p w:rsidR="00316676" w:rsidRDefault="002C27E3">
          <w:pPr>
            <w:pStyle w:val="65B6F2130CB64E4399AF17DFC5801685"/>
          </w:pPr>
          <w:r>
            <w:t>Experience</w:t>
          </w:r>
        </w:p>
      </w:docPartBody>
    </w:docPart>
    <w:docPart>
      <w:docPartPr>
        <w:name w:val="56E5D271002340D49DD44FE51A3FDDE9"/>
        <w:category>
          <w:name w:val="General"/>
          <w:gallery w:val="placeholder"/>
        </w:category>
        <w:types>
          <w:type w:val="bbPlcHdr"/>
        </w:types>
        <w:behaviors>
          <w:behavior w:val="content"/>
        </w:behaviors>
        <w:guid w:val="{85302920-4B9C-4D61-8098-FC35B1F60A42}"/>
      </w:docPartPr>
      <w:docPartBody>
        <w:p w:rsidR="00316676" w:rsidRDefault="002C27E3">
          <w:pPr>
            <w:pStyle w:val="56E5D271002340D49DD44FE51A3FDDE9"/>
          </w:pPr>
          <w:r>
            <w:t>Education</w:t>
          </w:r>
        </w:p>
      </w:docPartBody>
    </w:docPart>
    <w:docPart>
      <w:docPartPr>
        <w:name w:val="24376575331D43A0ABF6F16314778EA6"/>
        <w:category>
          <w:name w:val="General"/>
          <w:gallery w:val="placeholder"/>
        </w:category>
        <w:types>
          <w:type w:val="bbPlcHdr"/>
        </w:types>
        <w:behaviors>
          <w:behavior w:val="content"/>
        </w:behaviors>
        <w:guid w:val="{B719E9D2-65DD-405E-974B-193F7D110645}"/>
      </w:docPartPr>
      <w:docPartBody>
        <w:p w:rsidR="00316676" w:rsidRDefault="002C27E3">
          <w:pPr>
            <w:pStyle w:val="24376575331D43A0ABF6F16314778EA6"/>
          </w:pPr>
          <w:r>
            <w:t>Skills</w:t>
          </w:r>
        </w:p>
      </w:docPartBody>
    </w:docPart>
    <w:docPart>
      <w:docPartPr>
        <w:name w:val="3E89280B35164754BEAB07D9275A3E67"/>
        <w:category>
          <w:name w:val="General"/>
          <w:gallery w:val="placeholder"/>
        </w:category>
        <w:types>
          <w:type w:val="bbPlcHdr"/>
        </w:types>
        <w:behaviors>
          <w:behavior w:val="content"/>
        </w:behaviors>
        <w:guid w:val="{1B0B7C9E-C41A-49C5-B8CC-3483388A9DEA}"/>
      </w:docPartPr>
      <w:docPartBody>
        <w:p w:rsidR="00316676" w:rsidRDefault="002C27E3">
          <w:pPr>
            <w:pStyle w:val="3E89280B35164754BEAB07D9275A3E67"/>
          </w:pPr>
          <w:r>
            <w:t>Activities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E0B" w:rsidRDefault="00943E0B">
      <w:pPr>
        <w:spacing w:line="240" w:lineRule="auto"/>
      </w:pPr>
      <w:r>
        <w:separator/>
      </w:r>
    </w:p>
  </w:endnote>
  <w:endnote w:type="continuationSeparator" w:id="0">
    <w:p w:rsidR="00943E0B" w:rsidRDefault="00943E0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E0B" w:rsidRDefault="00943E0B">
      <w:pPr>
        <w:spacing w:after="0"/>
      </w:pPr>
      <w:r>
        <w:separator/>
      </w:r>
    </w:p>
  </w:footnote>
  <w:footnote w:type="continuationSeparator" w:id="0">
    <w:p w:rsidR="00943E0B" w:rsidRDefault="00943E0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57"/>
    <w:rsid w:val="002C27E3"/>
    <w:rsid w:val="00316676"/>
    <w:rsid w:val="0041442B"/>
    <w:rsid w:val="00540065"/>
    <w:rsid w:val="00662780"/>
    <w:rsid w:val="0073517A"/>
    <w:rsid w:val="007D6D57"/>
    <w:rsid w:val="00943E0B"/>
    <w:rsid w:val="00DC7CDE"/>
    <w:rsid w:val="00EC2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341FC4E894DC9BEC3E224930232B0">
    <w:name w:val="32A341FC4E894DC9BEC3E224930232B0"/>
    <w:pPr>
      <w:spacing w:after="160" w:line="259" w:lineRule="auto"/>
    </w:pPr>
    <w:rPr>
      <w:sz w:val="22"/>
      <w:szCs w:val="22"/>
    </w:rPr>
  </w:style>
  <w:style w:type="character" w:customStyle="1" w:styleId="IntenseEmphasis1">
    <w:name w:val="Intense Emphasis1"/>
    <w:basedOn w:val="DefaultParagraphFont"/>
    <w:uiPriority w:val="2"/>
    <w:rPr>
      <w:b/>
      <w:iCs/>
      <w:color w:val="262626" w:themeColor="text1" w:themeTint="D9"/>
    </w:rPr>
  </w:style>
  <w:style w:type="paragraph" w:customStyle="1" w:styleId="FC0BCA612481469C88EFA7EEBCD181D2">
    <w:name w:val="FC0BCA612481469C88EFA7EEBCD181D2"/>
    <w:pPr>
      <w:spacing w:after="160" w:line="259" w:lineRule="auto"/>
    </w:pPr>
    <w:rPr>
      <w:sz w:val="22"/>
      <w:szCs w:val="22"/>
    </w:rPr>
  </w:style>
  <w:style w:type="paragraph" w:customStyle="1" w:styleId="6906BD8666494B81B18099AF37DDEC48">
    <w:name w:val="6906BD8666494B81B18099AF37DDEC48"/>
    <w:pPr>
      <w:spacing w:after="160" w:line="259" w:lineRule="auto"/>
    </w:pPr>
    <w:rPr>
      <w:sz w:val="22"/>
      <w:szCs w:val="22"/>
    </w:rPr>
  </w:style>
  <w:style w:type="paragraph" w:customStyle="1" w:styleId="95927780912B45FE99E97B2E45BB8978">
    <w:name w:val="95927780912B45FE99E97B2E45BB8978"/>
    <w:pPr>
      <w:spacing w:after="160" w:line="259" w:lineRule="auto"/>
    </w:pPr>
    <w:rPr>
      <w:sz w:val="22"/>
      <w:szCs w:val="22"/>
    </w:rPr>
  </w:style>
  <w:style w:type="paragraph" w:customStyle="1" w:styleId="9F73E86C3D864DE6A80E792D66DE2771">
    <w:name w:val="9F73E86C3D864DE6A80E792D66DE2771"/>
    <w:pPr>
      <w:spacing w:after="160" w:line="259" w:lineRule="auto"/>
    </w:pPr>
    <w:rPr>
      <w:sz w:val="22"/>
      <w:szCs w:val="22"/>
    </w:rPr>
  </w:style>
  <w:style w:type="paragraph" w:customStyle="1" w:styleId="035E5D220F504E8C880E35D8C3B00DC4">
    <w:name w:val="035E5D220F504E8C880E35D8C3B00DC4"/>
    <w:pPr>
      <w:spacing w:after="160" w:line="259" w:lineRule="auto"/>
    </w:pPr>
    <w:rPr>
      <w:sz w:val="22"/>
      <w:szCs w:val="22"/>
    </w:rPr>
  </w:style>
  <w:style w:type="paragraph" w:customStyle="1" w:styleId="224D18E753814E45BF39D4B28A00E4DF">
    <w:name w:val="224D18E753814E45BF39D4B28A00E4DF"/>
    <w:pPr>
      <w:spacing w:after="160" w:line="259" w:lineRule="auto"/>
    </w:pPr>
    <w:rPr>
      <w:sz w:val="22"/>
      <w:szCs w:val="22"/>
    </w:rPr>
  </w:style>
  <w:style w:type="paragraph" w:customStyle="1" w:styleId="98202730FA9C4CAA839A48CD00C7DA58">
    <w:name w:val="98202730FA9C4CAA839A48CD00C7DA58"/>
    <w:pPr>
      <w:spacing w:after="160" w:line="259" w:lineRule="auto"/>
    </w:pPr>
    <w:rPr>
      <w:sz w:val="22"/>
      <w:szCs w:val="22"/>
    </w:rPr>
  </w:style>
  <w:style w:type="paragraph" w:customStyle="1" w:styleId="56B84791869A4AD2AB8B53805C9661AF">
    <w:name w:val="56B84791869A4AD2AB8B53805C9661AF"/>
    <w:pPr>
      <w:spacing w:after="160" w:line="259" w:lineRule="auto"/>
    </w:pPr>
    <w:rPr>
      <w:sz w:val="22"/>
      <w:szCs w:val="22"/>
    </w:rPr>
  </w:style>
  <w:style w:type="paragraph" w:customStyle="1" w:styleId="77CA1F8339BB415DBE7AB0D007142BAB">
    <w:name w:val="77CA1F8339BB415DBE7AB0D007142BAB"/>
    <w:qFormat/>
    <w:pPr>
      <w:spacing w:after="160" w:line="259" w:lineRule="auto"/>
    </w:pPr>
    <w:rPr>
      <w:sz w:val="22"/>
      <w:szCs w:val="22"/>
    </w:rPr>
  </w:style>
  <w:style w:type="paragraph" w:customStyle="1" w:styleId="9DA46B4207074727A0799E310C762874">
    <w:name w:val="9DA46B4207074727A0799E310C762874"/>
    <w:pPr>
      <w:spacing w:after="160" w:line="259" w:lineRule="auto"/>
    </w:pPr>
    <w:rPr>
      <w:sz w:val="22"/>
      <w:szCs w:val="22"/>
    </w:rPr>
  </w:style>
  <w:style w:type="paragraph" w:customStyle="1" w:styleId="65B6F2130CB64E4399AF17DFC5801685">
    <w:name w:val="65B6F2130CB64E4399AF17DFC5801685"/>
    <w:pPr>
      <w:spacing w:after="160" w:line="259" w:lineRule="auto"/>
    </w:pPr>
    <w:rPr>
      <w:sz w:val="22"/>
      <w:szCs w:val="22"/>
    </w:rPr>
  </w:style>
  <w:style w:type="paragraph" w:customStyle="1" w:styleId="44E4027F66C743089F1162212AC0E993">
    <w:name w:val="44E4027F66C743089F1162212AC0E993"/>
    <w:pPr>
      <w:spacing w:after="160" w:line="259" w:lineRule="auto"/>
    </w:pPr>
    <w:rPr>
      <w:sz w:val="22"/>
      <w:szCs w:val="22"/>
    </w:rPr>
  </w:style>
  <w:style w:type="paragraph" w:customStyle="1" w:styleId="72F0A64E8D7149C99F7BA49C22F99684">
    <w:name w:val="72F0A64E8D7149C99F7BA49C22F99684"/>
    <w:pPr>
      <w:spacing w:after="160" w:line="259" w:lineRule="auto"/>
    </w:pPr>
    <w:rPr>
      <w:sz w:val="22"/>
      <w:szCs w:val="22"/>
    </w:rPr>
  </w:style>
  <w:style w:type="paragraph" w:customStyle="1" w:styleId="637A8C77ADB64AA88121CB42F89A6B6F">
    <w:name w:val="637A8C77ADB64AA88121CB42F89A6B6F"/>
    <w:pPr>
      <w:spacing w:after="160" w:line="259" w:lineRule="auto"/>
    </w:pPr>
    <w:rPr>
      <w:sz w:val="22"/>
      <w:szCs w:val="22"/>
    </w:rPr>
  </w:style>
  <w:style w:type="character" w:customStyle="1" w:styleId="SubtleReference1">
    <w:name w:val="Subtle Reference1"/>
    <w:basedOn w:val="DefaultParagraphFont"/>
    <w:uiPriority w:val="10"/>
    <w:qFormat/>
    <w:rPr>
      <w:b/>
      <w:smallCaps/>
      <w:color w:val="595959" w:themeColor="text1" w:themeTint="A6"/>
    </w:rPr>
  </w:style>
  <w:style w:type="paragraph" w:customStyle="1" w:styleId="7C8D90B60B80466A934F866F80A58C02">
    <w:name w:val="7C8D90B60B80466A934F866F80A58C02"/>
    <w:pPr>
      <w:spacing w:after="160" w:line="259" w:lineRule="auto"/>
    </w:pPr>
    <w:rPr>
      <w:sz w:val="22"/>
      <w:szCs w:val="22"/>
    </w:rPr>
  </w:style>
  <w:style w:type="paragraph" w:customStyle="1" w:styleId="6A92BF8CE1C54E0BB8458FF037B2A838">
    <w:name w:val="6A92BF8CE1C54E0BB8458FF037B2A838"/>
    <w:pPr>
      <w:spacing w:after="160" w:line="259" w:lineRule="auto"/>
    </w:pPr>
    <w:rPr>
      <w:sz w:val="22"/>
      <w:szCs w:val="22"/>
    </w:rPr>
  </w:style>
  <w:style w:type="paragraph" w:customStyle="1" w:styleId="48BF685260AB41B8AC257E0B7EEEC1B7">
    <w:name w:val="48BF685260AB41B8AC257E0B7EEEC1B7"/>
    <w:qFormat/>
    <w:pPr>
      <w:spacing w:after="160" w:line="259" w:lineRule="auto"/>
    </w:pPr>
    <w:rPr>
      <w:sz w:val="22"/>
      <w:szCs w:val="22"/>
    </w:rPr>
  </w:style>
  <w:style w:type="paragraph" w:customStyle="1" w:styleId="E8C9ED40ACD14A84A465D70FEFD9A0E3">
    <w:name w:val="E8C9ED40ACD14A84A465D70FEFD9A0E3"/>
    <w:pPr>
      <w:spacing w:after="160" w:line="259" w:lineRule="auto"/>
    </w:pPr>
    <w:rPr>
      <w:sz w:val="22"/>
      <w:szCs w:val="22"/>
    </w:rPr>
  </w:style>
  <w:style w:type="paragraph" w:customStyle="1" w:styleId="3CE0FDC9FD2246439BAFF737224B2AC3">
    <w:name w:val="3CE0FDC9FD2246439BAFF737224B2AC3"/>
    <w:pPr>
      <w:spacing w:after="160" w:line="259" w:lineRule="auto"/>
    </w:pPr>
    <w:rPr>
      <w:sz w:val="22"/>
      <w:szCs w:val="22"/>
    </w:rPr>
  </w:style>
  <w:style w:type="paragraph" w:customStyle="1" w:styleId="D110C6CF429A4D4995E56D3EA6CAE528">
    <w:name w:val="D110C6CF429A4D4995E56D3EA6CAE528"/>
    <w:pPr>
      <w:spacing w:after="160" w:line="259" w:lineRule="auto"/>
    </w:pPr>
    <w:rPr>
      <w:sz w:val="22"/>
      <w:szCs w:val="22"/>
    </w:rPr>
  </w:style>
  <w:style w:type="paragraph" w:customStyle="1" w:styleId="B9A93C3F54CD4A8E82FAABAB527B30FD">
    <w:name w:val="B9A93C3F54CD4A8E82FAABAB527B30FD"/>
    <w:pPr>
      <w:spacing w:after="160" w:line="259" w:lineRule="auto"/>
    </w:pPr>
    <w:rPr>
      <w:sz w:val="22"/>
      <w:szCs w:val="22"/>
    </w:rPr>
  </w:style>
  <w:style w:type="paragraph" w:customStyle="1" w:styleId="56E5D271002340D49DD44FE51A3FDDE9">
    <w:name w:val="56E5D271002340D49DD44FE51A3FDDE9"/>
    <w:pPr>
      <w:spacing w:after="160" w:line="259" w:lineRule="auto"/>
    </w:pPr>
    <w:rPr>
      <w:sz w:val="22"/>
      <w:szCs w:val="22"/>
    </w:rPr>
  </w:style>
  <w:style w:type="paragraph" w:customStyle="1" w:styleId="4563BE0DC1374AE4971FB1A699B14D11">
    <w:name w:val="4563BE0DC1374AE4971FB1A699B14D11"/>
    <w:pPr>
      <w:spacing w:after="160" w:line="259" w:lineRule="auto"/>
    </w:pPr>
    <w:rPr>
      <w:sz w:val="22"/>
      <w:szCs w:val="22"/>
    </w:rPr>
  </w:style>
  <w:style w:type="paragraph" w:customStyle="1" w:styleId="0BC890F24CA544BF8E8BBFB029577E3B">
    <w:name w:val="0BC890F24CA544BF8E8BBFB029577E3B"/>
    <w:pPr>
      <w:spacing w:after="160" w:line="259" w:lineRule="auto"/>
    </w:pPr>
    <w:rPr>
      <w:sz w:val="22"/>
      <w:szCs w:val="22"/>
    </w:rPr>
  </w:style>
  <w:style w:type="paragraph" w:customStyle="1" w:styleId="53E946DB368849BAB59472D6AB5CC2A3">
    <w:name w:val="53E946DB368849BAB59472D6AB5CC2A3"/>
    <w:pPr>
      <w:spacing w:after="160" w:line="259" w:lineRule="auto"/>
    </w:pPr>
    <w:rPr>
      <w:sz w:val="22"/>
      <w:szCs w:val="22"/>
    </w:rPr>
  </w:style>
  <w:style w:type="paragraph" w:customStyle="1" w:styleId="870D6ACD196842508CCD5A33A07A7367">
    <w:name w:val="870D6ACD196842508CCD5A33A07A7367"/>
    <w:pPr>
      <w:spacing w:after="160" w:line="259" w:lineRule="auto"/>
    </w:pPr>
    <w:rPr>
      <w:sz w:val="22"/>
      <w:szCs w:val="22"/>
    </w:rPr>
  </w:style>
  <w:style w:type="paragraph" w:customStyle="1" w:styleId="B44BF30A9058484EB619FB97F44C539F">
    <w:name w:val="B44BF30A9058484EB619FB97F44C539F"/>
    <w:pPr>
      <w:spacing w:after="160" w:line="259" w:lineRule="auto"/>
    </w:pPr>
    <w:rPr>
      <w:sz w:val="22"/>
      <w:szCs w:val="22"/>
    </w:rPr>
  </w:style>
  <w:style w:type="paragraph" w:customStyle="1" w:styleId="492B38F211A547F1B86CD6E3AB16A1AA">
    <w:name w:val="492B38F211A547F1B86CD6E3AB16A1AA"/>
    <w:pPr>
      <w:spacing w:after="160" w:line="259" w:lineRule="auto"/>
    </w:pPr>
    <w:rPr>
      <w:sz w:val="22"/>
      <w:szCs w:val="22"/>
    </w:rPr>
  </w:style>
  <w:style w:type="paragraph" w:customStyle="1" w:styleId="E66A7287DCC540D6AD39064488441CB1">
    <w:name w:val="E66A7287DCC540D6AD39064488441CB1"/>
    <w:pPr>
      <w:spacing w:after="160" w:line="259" w:lineRule="auto"/>
    </w:pPr>
    <w:rPr>
      <w:sz w:val="22"/>
      <w:szCs w:val="22"/>
    </w:rPr>
  </w:style>
  <w:style w:type="paragraph" w:customStyle="1" w:styleId="A7DD077C28504F92980A837624E44A36">
    <w:name w:val="A7DD077C28504F92980A837624E44A36"/>
    <w:pPr>
      <w:spacing w:after="160" w:line="259" w:lineRule="auto"/>
    </w:pPr>
    <w:rPr>
      <w:sz w:val="22"/>
      <w:szCs w:val="22"/>
    </w:rPr>
  </w:style>
  <w:style w:type="paragraph" w:customStyle="1" w:styleId="AEC4FE9DD1C043998A74F2AACB7F0EB9">
    <w:name w:val="AEC4FE9DD1C043998A74F2AACB7F0EB9"/>
    <w:pPr>
      <w:spacing w:after="160" w:line="259" w:lineRule="auto"/>
    </w:pPr>
    <w:rPr>
      <w:sz w:val="22"/>
      <w:szCs w:val="22"/>
    </w:rPr>
  </w:style>
  <w:style w:type="paragraph" w:customStyle="1" w:styleId="6BDA406F75AB461E90D4F3FE264A1903">
    <w:name w:val="6BDA406F75AB461E90D4F3FE264A1903"/>
    <w:pPr>
      <w:spacing w:after="160" w:line="259" w:lineRule="auto"/>
    </w:pPr>
    <w:rPr>
      <w:sz w:val="22"/>
      <w:szCs w:val="22"/>
    </w:rPr>
  </w:style>
  <w:style w:type="paragraph" w:customStyle="1" w:styleId="24376575331D43A0ABF6F16314778EA6">
    <w:name w:val="24376575331D43A0ABF6F16314778EA6"/>
    <w:pPr>
      <w:spacing w:after="160" w:line="259" w:lineRule="auto"/>
    </w:pPr>
    <w:rPr>
      <w:sz w:val="22"/>
      <w:szCs w:val="22"/>
    </w:rPr>
  </w:style>
  <w:style w:type="paragraph" w:customStyle="1" w:styleId="16DF53CEB6384F75B763F4E884052A95">
    <w:name w:val="16DF53CEB6384F75B763F4E884052A95"/>
    <w:pPr>
      <w:spacing w:after="160" w:line="259" w:lineRule="auto"/>
    </w:pPr>
    <w:rPr>
      <w:sz w:val="22"/>
      <w:szCs w:val="22"/>
    </w:rPr>
  </w:style>
  <w:style w:type="paragraph" w:customStyle="1" w:styleId="72D33861EA8C47B1A2EA9930F39E2CBA">
    <w:name w:val="72D33861EA8C47B1A2EA9930F39E2CBA"/>
    <w:pPr>
      <w:spacing w:after="160" w:line="259" w:lineRule="auto"/>
    </w:pPr>
    <w:rPr>
      <w:sz w:val="22"/>
      <w:szCs w:val="22"/>
    </w:rPr>
  </w:style>
  <w:style w:type="paragraph" w:customStyle="1" w:styleId="7E8A2BEA83BC44A8A6B6C493C3D7548F">
    <w:name w:val="7E8A2BEA83BC44A8A6B6C493C3D7548F"/>
    <w:pPr>
      <w:spacing w:after="160" w:line="259" w:lineRule="auto"/>
    </w:pPr>
    <w:rPr>
      <w:sz w:val="22"/>
      <w:szCs w:val="22"/>
    </w:rPr>
  </w:style>
  <w:style w:type="paragraph" w:customStyle="1" w:styleId="3375BDB506324070913EB9356C790DC4">
    <w:name w:val="3375BDB506324070913EB9356C790DC4"/>
    <w:pPr>
      <w:spacing w:after="160" w:line="259" w:lineRule="auto"/>
    </w:pPr>
    <w:rPr>
      <w:sz w:val="22"/>
      <w:szCs w:val="22"/>
    </w:rPr>
  </w:style>
  <w:style w:type="paragraph" w:customStyle="1" w:styleId="A627650C88514BE6B0BF63F1FE413B70">
    <w:name w:val="A627650C88514BE6B0BF63F1FE413B70"/>
    <w:pPr>
      <w:spacing w:after="160" w:line="259" w:lineRule="auto"/>
    </w:pPr>
    <w:rPr>
      <w:sz w:val="22"/>
      <w:szCs w:val="22"/>
    </w:rPr>
  </w:style>
  <w:style w:type="paragraph" w:customStyle="1" w:styleId="3E89280B35164754BEAB07D9275A3E67">
    <w:name w:val="3E89280B35164754BEAB07D9275A3E67"/>
    <w:pPr>
      <w:spacing w:after="160" w:line="259" w:lineRule="auto"/>
    </w:pPr>
    <w:rPr>
      <w:sz w:val="22"/>
      <w:szCs w:val="22"/>
    </w:rPr>
  </w:style>
  <w:style w:type="paragraph" w:customStyle="1" w:styleId="CE6CE56DC98044468349692004847877">
    <w:name w:val="CE6CE56DC98044468349692004847877"/>
    <w:pPr>
      <w:spacing w:after="160" w:line="259" w:lineRule="auto"/>
    </w:pPr>
    <w:rPr>
      <w:sz w:val="22"/>
      <w:szCs w:val="22"/>
    </w:rPr>
  </w:style>
  <w:style w:type="paragraph" w:customStyle="1" w:styleId="23A9E804502448DCB621BF306C5CC2C1">
    <w:name w:val="23A9E804502448DCB621BF306C5CC2C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31</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Qasim Raza</cp:lastModifiedBy>
  <cp:revision>72</cp:revision>
  <dcterms:created xsi:type="dcterms:W3CDTF">2019-10-12T13:52:00Z</dcterms:created>
  <dcterms:modified xsi:type="dcterms:W3CDTF">2023-02-07T11:10:00Z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BC9534D5653E4F03B72CBF2875CCCFF8</vt:lpwstr>
  </property>
</Properties>
</file>